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uto"/>
        <w:ind w:left="0" w:leftChars="0" w:firstLine="0" w:firstLineChars="0"/>
        <w:jc w:val="both"/>
      </w:pPr>
      <w:r>
        <w:rPr>
          <w:rFonts w:hint="default"/>
          <w:lang w:val="en-US"/>
        </w:rPr>
        <w:t>S</w:t>
      </w:r>
      <w:r>
        <w:rPr>
          <w:lang w:val="en-US"/>
        </w:rPr>
        <w:t>mart</w:t>
      </w:r>
      <w:r>
        <w:rPr>
          <w:spacing w:val="-6"/>
        </w:rPr>
        <w:t xml:space="preserve"> </w:t>
      </w:r>
      <w:r>
        <w:t>bus</w:t>
      </w:r>
      <w:r>
        <w:rPr>
          <w:spacing w:val="-6"/>
        </w:rPr>
        <w:t xml:space="preserve"> </w:t>
      </w:r>
      <w:r>
        <w:t>system</w:t>
      </w:r>
      <w:r>
        <w:rPr>
          <w:spacing w:val="-6"/>
        </w:rPr>
        <w:t xml:space="preserve"> </w:t>
      </w:r>
      <w:r>
        <w:rPr>
          <w:spacing w:val="-6"/>
          <w:lang w:val="en-US"/>
        </w:rPr>
        <w:t>for estimating</w:t>
      </w:r>
      <w:r>
        <w:rPr>
          <w:spacing w:val="-6"/>
        </w:rPr>
        <w:t xml:space="preserve"> </w:t>
      </w:r>
      <w:r>
        <w:t>waiting</w:t>
      </w:r>
      <w:r>
        <w:rPr>
          <w:spacing w:val="-6"/>
        </w:rPr>
        <w:t xml:space="preserve"> </w:t>
      </w:r>
      <w:r>
        <w:t>time</w:t>
      </w:r>
      <w:r>
        <w:rPr>
          <w:rFonts w:hint="default"/>
          <w:lang w:val="en-US"/>
        </w:rPr>
        <w:t xml:space="preserve"> and tracking</w:t>
      </w:r>
      <w:r>
        <w:t xml:space="preserve"> special </w:t>
      </w:r>
      <w:r>
        <w:rPr>
          <w:lang w:val="en-US"/>
        </w:rPr>
        <w:t>passenger</w:t>
      </w:r>
      <w:r>
        <w:rPr>
          <w:rFonts w:hint="default"/>
          <w:lang w:val="en-US"/>
        </w:rPr>
        <w:t xml:space="preserve"> </w:t>
      </w:r>
      <w:r>
        <w:t>tracking</w:t>
      </w:r>
    </w:p>
    <w:p>
      <w:pPr>
        <w:spacing w:after="0" w:line="240" w:lineRule="auto"/>
        <w:sectPr>
          <w:type w:val="continuous"/>
          <w:pgSz w:w="11920" w:h="16860"/>
          <w:pgMar w:top="1400" w:right="1200" w:bottom="280" w:left="1340" w:header="720" w:footer="720" w:gutter="0"/>
          <w:cols w:space="720" w:num="1"/>
        </w:sectPr>
      </w:pPr>
    </w:p>
    <w:p>
      <w:pPr>
        <w:pStyle w:val="4"/>
        <w:spacing w:before="186"/>
      </w:pPr>
    </w:p>
    <w:p>
      <w:pPr>
        <w:spacing w:after="0"/>
        <w:sectPr>
          <w:type w:val="continuous"/>
          <w:pgSz w:w="11920" w:h="16860"/>
          <w:pgMar w:top="1400" w:right="1200" w:bottom="280" w:left="1340" w:header="720" w:footer="720" w:gutter="0"/>
          <w:cols w:space="720" w:num="1"/>
        </w:sectPr>
      </w:pPr>
    </w:p>
    <w:p>
      <w:pPr>
        <w:spacing w:before="96" w:line="295" w:lineRule="auto"/>
        <w:ind w:left="101" w:right="39" w:firstLine="0"/>
        <w:jc w:val="both"/>
        <w:rPr>
          <w:b/>
          <w:i/>
          <w:sz w:val="18"/>
        </w:rPr>
      </w:pPr>
      <w:r>
        <w:rPr>
          <w:b/>
          <w:i/>
          <w:sz w:val="18"/>
        </w:rPr>
        <w:t xml:space="preserve">Abstract: As one of the main public </w:t>
      </w:r>
      <w:r>
        <w:rPr>
          <w:b/>
          <w:i/>
          <w:sz w:val="18"/>
          <w:lang w:val="en-US"/>
        </w:rPr>
        <w:t xml:space="preserve">transportation modes </w:t>
      </w:r>
      <w:r>
        <w:rPr>
          <w:b/>
          <w:i/>
          <w:sz w:val="18"/>
        </w:rPr>
        <w:t xml:space="preserve">in modern society, buses are distributed everywhere. However, there are also many problems around bus. </w:t>
      </w:r>
      <w:r>
        <w:rPr>
          <w:b/>
          <w:i/>
          <w:sz w:val="18"/>
          <w:lang w:val="en-US"/>
        </w:rPr>
        <w:t>Firstly</w:t>
      </w:r>
      <w:r>
        <w:rPr>
          <w:b/>
          <w:i/>
          <w:sz w:val="18"/>
        </w:rPr>
        <w:t xml:space="preserve">, </w:t>
      </w:r>
      <w:r>
        <w:rPr>
          <w:b/>
          <w:i/>
          <w:sz w:val="18"/>
          <w:lang w:val="en-US"/>
        </w:rPr>
        <w:t xml:space="preserve">not knowing </w:t>
      </w:r>
      <w:r>
        <w:rPr>
          <w:b/>
          <w:i/>
          <w:sz w:val="18"/>
        </w:rPr>
        <w:t>the specific position of buses, riders always waste</w:t>
      </w:r>
      <w:r>
        <w:rPr>
          <w:b/>
          <w:i/>
          <w:spacing w:val="-4"/>
          <w:sz w:val="18"/>
        </w:rPr>
        <w:t xml:space="preserve"> </w:t>
      </w:r>
      <w:r>
        <w:rPr>
          <w:b/>
          <w:i/>
          <w:spacing w:val="-4"/>
          <w:sz w:val="18"/>
          <w:lang w:val="en-US"/>
        </w:rPr>
        <w:t xml:space="preserve">a lot </w:t>
      </w:r>
      <w:r>
        <w:rPr>
          <w:b/>
          <w:i/>
          <w:sz w:val="18"/>
        </w:rPr>
        <w:t>of</w:t>
      </w:r>
      <w:r>
        <w:rPr>
          <w:b/>
          <w:i/>
          <w:spacing w:val="-4"/>
          <w:sz w:val="18"/>
        </w:rPr>
        <w:t xml:space="preserve"> </w:t>
      </w:r>
      <w:r>
        <w:rPr>
          <w:b/>
          <w:i/>
          <w:sz w:val="18"/>
        </w:rPr>
        <w:t>time</w:t>
      </w:r>
      <w:r>
        <w:rPr>
          <w:b/>
          <w:i/>
          <w:spacing w:val="-4"/>
          <w:sz w:val="18"/>
        </w:rPr>
        <w:t xml:space="preserve"> </w:t>
      </w:r>
      <w:r>
        <w:rPr>
          <w:b/>
          <w:i/>
          <w:sz w:val="18"/>
        </w:rPr>
        <w:t>waiting</w:t>
      </w:r>
      <w:r>
        <w:rPr>
          <w:b/>
          <w:i/>
          <w:spacing w:val="-4"/>
          <w:sz w:val="18"/>
        </w:rPr>
        <w:t xml:space="preserve"> </w:t>
      </w:r>
      <w:r>
        <w:rPr>
          <w:b/>
          <w:i/>
          <w:sz w:val="18"/>
        </w:rPr>
        <w:t>at</w:t>
      </w:r>
      <w:r>
        <w:rPr>
          <w:b/>
          <w:i/>
          <w:spacing w:val="-4"/>
          <w:sz w:val="18"/>
        </w:rPr>
        <w:t xml:space="preserve"> </w:t>
      </w:r>
      <w:r>
        <w:rPr>
          <w:b/>
          <w:i/>
          <w:sz w:val="18"/>
        </w:rPr>
        <w:t>bus</w:t>
      </w:r>
      <w:r>
        <w:rPr>
          <w:b/>
          <w:i/>
          <w:spacing w:val="-4"/>
          <w:sz w:val="18"/>
        </w:rPr>
        <w:t xml:space="preserve"> </w:t>
      </w:r>
      <w:r>
        <w:rPr>
          <w:b/>
          <w:i/>
          <w:sz w:val="18"/>
        </w:rPr>
        <w:t>stops.</w:t>
      </w:r>
      <w:r>
        <w:rPr>
          <w:b/>
          <w:i/>
          <w:spacing w:val="-4"/>
          <w:sz w:val="18"/>
        </w:rPr>
        <w:t xml:space="preserve"> </w:t>
      </w:r>
      <w:r>
        <w:rPr>
          <w:b/>
          <w:i/>
          <w:sz w:val="18"/>
        </w:rPr>
        <w:t>There</w:t>
      </w:r>
      <w:r>
        <w:rPr>
          <w:b/>
          <w:i/>
          <w:spacing w:val="-4"/>
          <w:sz w:val="18"/>
        </w:rPr>
        <w:t xml:space="preserve"> </w:t>
      </w:r>
      <w:r>
        <w:rPr>
          <w:b/>
          <w:i/>
          <w:sz w:val="18"/>
        </w:rPr>
        <w:t xml:space="preserve">are also cases </w:t>
      </w:r>
      <w:r>
        <w:rPr>
          <w:b/>
          <w:i/>
          <w:sz w:val="18"/>
          <w:lang w:val="en-US"/>
        </w:rPr>
        <w:t>where</w:t>
      </w:r>
      <w:r>
        <w:rPr>
          <w:b/>
          <w:i/>
          <w:sz w:val="18"/>
        </w:rPr>
        <w:t xml:space="preserve"> people find the buses</w:t>
      </w:r>
      <w:r>
        <w:rPr>
          <w:b/>
          <w:i/>
          <w:spacing w:val="-3"/>
          <w:sz w:val="18"/>
        </w:rPr>
        <w:t xml:space="preserve"> </w:t>
      </w:r>
      <w:r>
        <w:rPr>
          <w:b/>
          <w:i/>
          <w:sz w:val="18"/>
        </w:rPr>
        <w:t>are</w:t>
      </w:r>
      <w:r>
        <w:rPr>
          <w:b/>
          <w:i/>
          <w:spacing w:val="-3"/>
          <w:sz w:val="18"/>
        </w:rPr>
        <w:t xml:space="preserve"> </w:t>
      </w:r>
      <w:r>
        <w:rPr>
          <w:b/>
          <w:i/>
          <w:sz w:val="18"/>
        </w:rPr>
        <w:t>full</w:t>
      </w:r>
      <w:r>
        <w:rPr>
          <w:b/>
          <w:i/>
          <w:spacing w:val="-3"/>
          <w:sz w:val="18"/>
        </w:rPr>
        <w:t xml:space="preserve"> </w:t>
      </w:r>
      <w:r>
        <w:rPr>
          <w:b/>
          <w:i/>
          <w:sz w:val="18"/>
        </w:rPr>
        <w:t>when</w:t>
      </w:r>
      <w:r>
        <w:rPr>
          <w:b/>
          <w:i/>
          <w:spacing w:val="-3"/>
          <w:sz w:val="18"/>
        </w:rPr>
        <w:t xml:space="preserve"> </w:t>
      </w:r>
      <w:r>
        <w:rPr>
          <w:b/>
          <w:i/>
          <w:sz w:val="18"/>
        </w:rPr>
        <w:t>they arrive and have to wait</w:t>
      </w:r>
      <w:r>
        <w:rPr>
          <w:b/>
          <w:i/>
          <w:spacing w:val="-3"/>
          <w:sz w:val="18"/>
        </w:rPr>
        <w:t xml:space="preserve"> </w:t>
      </w:r>
      <w:r>
        <w:rPr>
          <w:b/>
          <w:i/>
          <w:sz w:val="18"/>
        </w:rPr>
        <w:t>for</w:t>
      </w:r>
      <w:r>
        <w:rPr>
          <w:b/>
          <w:i/>
          <w:spacing w:val="-3"/>
          <w:sz w:val="18"/>
        </w:rPr>
        <w:t xml:space="preserve"> </w:t>
      </w:r>
      <w:r>
        <w:rPr>
          <w:b/>
          <w:i/>
          <w:sz w:val="18"/>
        </w:rPr>
        <w:t>the</w:t>
      </w:r>
      <w:r>
        <w:rPr>
          <w:b/>
          <w:i/>
          <w:spacing w:val="-3"/>
          <w:sz w:val="18"/>
        </w:rPr>
        <w:t xml:space="preserve"> </w:t>
      </w:r>
      <w:r>
        <w:rPr>
          <w:b/>
          <w:i/>
          <w:sz w:val="18"/>
        </w:rPr>
        <w:t>next</w:t>
      </w:r>
      <w:r>
        <w:rPr>
          <w:b/>
          <w:i/>
          <w:spacing w:val="-3"/>
          <w:sz w:val="18"/>
        </w:rPr>
        <w:t xml:space="preserve"> </w:t>
      </w:r>
      <w:r>
        <w:rPr>
          <w:b/>
          <w:i/>
          <w:sz w:val="18"/>
        </w:rPr>
        <w:t>one.</w:t>
      </w:r>
      <w:r>
        <w:rPr>
          <w:b/>
          <w:i/>
          <w:spacing w:val="-3"/>
          <w:sz w:val="18"/>
        </w:rPr>
        <w:t xml:space="preserve"> </w:t>
      </w:r>
      <w:r>
        <w:rPr>
          <w:b/>
          <w:i/>
          <w:spacing w:val="-3"/>
          <w:sz w:val="18"/>
          <w:lang w:val="en-US"/>
        </w:rPr>
        <w:t>Additionally</w:t>
      </w:r>
      <w:r>
        <w:rPr>
          <w:b/>
          <w:i/>
          <w:sz w:val="18"/>
        </w:rPr>
        <w:t>,</w:t>
      </w:r>
      <w:r>
        <w:rPr>
          <w:b/>
          <w:i/>
          <w:spacing w:val="-3"/>
          <w:sz w:val="18"/>
        </w:rPr>
        <w:t xml:space="preserve"> </w:t>
      </w:r>
      <w:r>
        <w:rPr>
          <w:b/>
          <w:i/>
          <w:sz w:val="18"/>
        </w:rPr>
        <w:t>parents, always wonder if their young kids</w:t>
      </w:r>
      <w:r>
        <w:rPr>
          <w:b/>
          <w:i/>
          <w:spacing w:val="-2"/>
          <w:sz w:val="18"/>
        </w:rPr>
        <w:t xml:space="preserve"> </w:t>
      </w:r>
      <w:r>
        <w:rPr>
          <w:b/>
          <w:i/>
          <w:spacing w:val="-2"/>
          <w:sz w:val="18"/>
          <w:lang w:val="en-US"/>
        </w:rPr>
        <w:t>have boarded</w:t>
      </w:r>
      <w:r>
        <w:rPr>
          <w:b/>
          <w:i/>
          <w:sz w:val="18"/>
        </w:rPr>
        <w:t xml:space="preserve"> the bus or miss the</w:t>
      </w:r>
      <w:r>
        <w:rPr>
          <w:b/>
          <w:i/>
          <w:spacing w:val="-3"/>
          <w:sz w:val="18"/>
        </w:rPr>
        <w:t xml:space="preserve"> </w:t>
      </w:r>
      <w:r>
        <w:rPr>
          <w:b/>
          <w:i/>
          <w:sz w:val="18"/>
        </w:rPr>
        <w:t>bus.</w:t>
      </w:r>
      <w:r>
        <w:rPr>
          <w:b/>
          <w:i/>
          <w:spacing w:val="-3"/>
          <w:sz w:val="18"/>
        </w:rPr>
        <w:t xml:space="preserve"> </w:t>
      </w:r>
      <w:r>
        <w:rPr>
          <w:b/>
          <w:i/>
          <w:sz w:val="18"/>
        </w:rPr>
        <w:t>This</w:t>
      </w:r>
      <w:r>
        <w:rPr>
          <w:b/>
          <w:i/>
          <w:spacing w:val="-3"/>
          <w:sz w:val="18"/>
        </w:rPr>
        <w:t xml:space="preserve"> </w:t>
      </w:r>
      <w:r>
        <w:rPr>
          <w:b/>
          <w:i/>
          <w:sz w:val="18"/>
        </w:rPr>
        <w:t>study</w:t>
      </w:r>
      <w:r>
        <w:rPr>
          <w:b/>
          <w:i/>
          <w:spacing w:val="-3"/>
          <w:sz w:val="18"/>
        </w:rPr>
        <w:t xml:space="preserve"> </w:t>
      </w:r>
      <w:r>
        <w:rPr>
          <w:b/>
          <w:i/>
          <w:spacing w:val="-3"/>
          <w:sz w:val="18"/>
          <w:lang w:val="en-US"/>
        </w:rPr>
        <w:t>researches</w:t>
      </w:r>
      <w:r>
        <w:rPr>
          <w:b/>
          <w:i/>
          <w:spacing w:val="-3"/>
          <w:sz w:val="18"/>
        </w:rPr>
        <w:t xml:space="preserve"> </w:t>
      </w:r>
      <w:r>
        <w:rPr>
          <w:b/>
          <w:i/>
          <w:sz w:val="18"/>
        </w:rPr>
        <w:t>a</w:t>
      </w:r>
      <w:r>
        <w:rPr>
          <w:b/>
          <w:i/>
          <w:spacing w:val="-3"/>
          <w:sz w:val="18"/>
        </w:rPr>
        <w:t xml:space="preserve"> </w:t>
      </w:r>
      <w:r>
        <w:rPr>
          <w:b/>
          <w:i/>
          <w:sz w:val="18"/>
        </w:rPr>
        <w:t xml:space="preserve">smart bus system </w:t>
      </w:r>
      <w:r>
        <w:rPr>
          <w:b/>
          <w:i/>
          <w:sz w:val="18"/>
          <w:lang w:val="en-US"/>
        </w:rPr>
        <w:t>that</w:t>
      </w:r>
      <w:r>
        <w:rPr>
          <w:b/>
          <w:i/>
          <w:sz w:val="18"/>
        </w:rPr>
        <w:t xml:space="preserve"> can estimate waiting time based on bus position tracking and passenger</w:t>
      </w:r>
      <w:r>
        <w:rPr>
          <w:b/>
          <w:i/>
          <w:spacing w:val="-3"/>
          <w:sz w:val="18"/>
        </w:rPr>
        <w:t xml:space="preserve"> </w:t>
      </w:r>
      <w:r>
        <w:rPr>
          <w:b/>
          <w:i/>
          <w:sz w:val="18"/>
        </w:rPr>
        <w:t>load</w:t>
      </w:r>
      <w:r>
        <w:rPr>
          <w:b/>
          <w:i/>
          <w:spacing w:val="-3"/>
          <w:sz w:val="18"/>
        </w:rPr>
        <w:t xml:space="preserve"> </w:t>
      </w:r>
      <w:r>
        <w:rPr>
          <w:b/>
          <w:i/>
          <w:sz w:val="18"/>
        </w:rPr>
        <w:t>measuring.</w:t>
      </w:r>
      <w:r>
        <w:rPr>
          <w:b/>
          <w:i/>
          <w:spacing w:val="-3"/>
          <w:sz w:val="18"/>
        </w:rPr>
        <w:t xml:space="preserve"> </w:t>
      </w:r>
      <w:r>
        <w:rPr>
          <w:b/>
          <w:i/>
          <w:sz w:val="18"/>
        </w:rPr>
        <w:t xml:space="preserve">It can also track children </w:t>
      </w:r>
      <w:r>
        <w:rPr>
          <w:b/>
          <w:i/>
          <w:sz w:val="18"/>
          <w:lang w:val="en-US"/>
        </w:rPr>
        <w:t>on the</w:t>
      </w:r>
      <w:r>
        <w:rPr>
          <w:b/>
          <w:i/>
          <w:sz w:val="18"/>
        </w:rPr>
        <w:t xml:space="preserve"> bus. All buses have a GPS module attached to them to get the real-time </w:t>
      </w:r>
      <w:r>
        <w:rPr>
          <w:b/>
          <w:i/>
          <w:sz w:val="18"/>
          <w:lang w:val="en-US"/>
        </w:rPr>
        <w:t>location,</w:t>
      </w:r>
      <w:r>
        <w:rPr>
          <w:b/>
          <w:i/>
          <w:sz w:val="18"/>
        </w:rPr>
        <w:t xml:space="preserve"> and a raspberry pi which can measure the passenger load</w:t>
      </w:r>
      <w:r>
        <w:rPr>
          <w:b/>
          <w:i/>
          <w:spacing w:val="-5"/>
          <w:sz w:val="18"/>
        </w:rPr>
        <w:t xml:space="preserve"> </w:t>
      </w:r>
      <w:r>
        <w:rPr>
          <w:b/>
          <w:i/>
          <w:sz w:val="18"/>
        </w:rPr>
        <w:t>on</w:t>
      </w:r>
      <w:r>
        <w:rPr>
          <w:b/>
          <w:i/>
          <w:spacing w:val="-5"/>
          <w:sz w:val="18"/>
        </w:rPr>
        <w:t xml:space="preserve"> </w:t>
      </w:r>
      <w:r>
        <w:rPr>
          <w:b/>
          <w:i/>
          <w:sz w:val="18"/>
        </w:rPr>
        <w:t>the</w:t>
      </w:r>
      <w:r>
        <w:rPr>
          <w:b/>
          <w:i/>
          <w:spacing w:val="-5"/>
          <w:sz w:val="18"/>
        </w:rPr>
        <w:t xml:space="preserve"> </w:t>
      </w:r>
      <w:r>
        <w:rPr>
          <w:b/>
          <w:i/>
          <w:sz w:val="18"/>
        </w:rPr>
        <w:t>bus</w:t>
      </w:r>
      <w:r>
        <w:rPr>
          <w:b/>
          <w:i/>
          <w:spacing w:val="-5"/>
          <w:sz w:val="18"/>
        </w:rPr>
        <w:t xml:space="preserve"> </w:t>
      </w:r>
      <w:r>
        <w:rPr>
          <w:b/>
          <w:i/>
          <w:sz w:val="18"/>
        </w:rPr>
        <w:t>by</w:t>
      </w:r>
      <w:r>
        <w:rPr>
          <w:b/>
          <w:i/>
          <w:spacing w:val="-5"/>
          <w:sz w:val="18"/>
        </w:rPr>
        <w:t xml:space="preserve"> </w:t>
      </w:r>
      <w:r>
        <w:rPr>
          <w:b/>
          <w:i/>
          <w:sz w:val="18"/>
        </w:rPr>
        <w:t>detecting</w:t>
      </w:r>
      <w:r>
        <w:rPr>
          <w:b/>
          <w:i/>
          <w:spacing w:val="-5"/>
          <w:sz w:val="18"/>
        </w:rPr>
        <w:t xml:space="preserve"> </w:t>
      </w:r>
      <w:r>
        <w:rPr>
          <w:b/>
          <w:i/>
          <w:sz w:val="18"/>
        </w:rPr>
        <w:t>the</w:t>
      </w:r>
      <w:r>
        <w:rPr>
          <w:b/>
          <w:i/>
          <w:spacing w:val="-5"/>
          <w:sz w:val="18"/>
        </w:rPr>
        <w:t xml:space="preserve"> </w:t>
      </w:r>
      <w:r>
        <w:rPr>
          <w:b/>
          <w:i/>
          <w:spacing w:val="-5"/>
          <w:sz w:val="18"/>
          <w:lang w:val="en-US"/>
        </w:rPr>
        <w:t>Bluetooth</w:t>
      </w:r>
      <w:r>
        <w:rPr>
          <w:b/>
          <w:i/>
          <w:spacing w:val="-5"/>
          <w:sz w:val="18"/>
        </w:rPr>
        <w:t xml:space="preserve"> </w:t>
      </w:r>
      <w:r>
        <w:rPr>
          <w:b/>
          <w:i/>
          <w:sz w:val="18"/>
        </w:rPr>
        <w:t xml:space="preserve">transmissions from </w:t>
      </w:r>
      <w:r>
        <w:rPr>
          <w:b/>
          <w:i/>
          <w:sz w:val="18"/>
          <w:lang w:val="en-US"/>
        </w:rPr>
        <w:t>Bluetooth</w:t>
      </w:r>
      <w:r>
        <w:rPr>
          <w:b/>
          <w:i/>
          <w:sz w:val="18"/>
        </w:rPr>
        <w:t xml:space="preserve"> devices. There is also a</w:t>
      </w:r>
      <w:r>
        <w:rPr>
          <w:b/>
          <w:i/>
          <w:spacing w:val="-3"/>
          <w:sz w:val="18"/>
        </w:rPr>
        <w:t xml:space="preserve"> </w:t>
      </w:r>
      <w:r>
        <w:rPr>
          <w:b/>
          <w:i/>
          <w:sz w:val="18"/>
        </w:rPr>
        <w:t>small</w:t>
      </w:r>
      <w:r>
        <w:rPr>
          <w:b/>
          <w:i/>
          <w:spacing w:val="-3"/>
          <w:sz w:val="18"/>
        </w:rPr>
        <w:t xml:space="preserve"> </w:t>
      </w:r>
      <w:r>
        <w:rPr>
          <w:b/>
          <w:i/>
          <w:sz w:val="18"/>
        </w:rPr>
        <w:t>feature</w:t>
      </w:r>
      <w:r>
        <w:rPr>
          <w:b/>
          <w:i/>
          <w:spacing w:val="-3"/>
          <w:sz w:val="18"/>
        </w:rPr>
        <w:t xml:space="preserve"> </w:t>
      </w:r>
      <w:r>
        <w:rPr>
          <w:b/>
          <w:i/>
          <w:spacing w:val="-3"/>
          <w:sz w:val="18"/>
          <w:lang w:val="en-US"/>
        </w:rPr>
        <w:t>in</w:t>
      </w:r>
      <w:r>
        <w:rPr>
          <w:b/>
          <w:i/>
          <w:sz w:val="18"/>
        </w:rPr>
        <w:t xml:space="preserve"> the system where parents are able to monitor whether their</w:t>
      </w:r>
      <w:r>
        <w:rPr>
          <w:b/>
          <w:i/>
          <w:spacing w:val="-3"/>
          <w:sz w:val="18"/>
        </w:rPr>
        <w:t xml:space="preserve"> </w:t>
      </w:r>
      <w:r>
        <w:rPr>
          <w:b/>
          <w:i/>
          <w:sz w:val="18"/>
        </w:rPr>
        <w:t>children</w:t>
      </w:r>
      <w:r>
        <w:rPr>
          <w:b/>
          <w:i/>
          <w:spacing w:val="-3"/>
          <w:sz w:val="18"/>
        </w:rPr>
        <w:t xml:space="preserve"> </w:t>
      </w:r>
      <w:r>
        <w:rPr>
          <w:b/>
          <w:i/>
          <w:sz w:val="18"/>
        </w:rPr>
        <w:t>missed</w:t>
      </w:r>
      <w:r>
        <w:rPr>
          <w:b/>
          <w:i/>
          <w:spacing w:val="-3"/>
          <w:sz w:val="18"/>
        </w:rPr>
        <w:t xml:space="preserve"> </w:t>
      </w:r>
      <w:r>
        <w:rPr>
          <w:b/>
          <w:i/>
          <w:sz w:val="18"/>
        </w:rPr>
        <w:t>the</w:t>
      </w:r>
      <w:r>
        <w:rPr>
          <w:b/>
          <w:i/>
          <w:spacing w:val="-3"/>
          <w:sz w:val="18"/>
        </w:rPr>
        <w:t xml:space="preserve"> </w:t>
      </w:r>
      <w:r>
        <w:rPr>
          <w:b/>
          <w:i/>
          <w:sz w:val="18"/>
        </w:rPr>
        <w:t>bus</w:t>
      </w:r>
      <w:r>
        <w:rPr>
          <w:b/>
          <w:i/>
          <w:spacing w:val="-3"/>
          <w:sz w:val="18"/>
        </w:rPr>
        <w:t xml:space="preserve"> </w:t>
      </w:r>
      <w:r>
        <w:rPr>
          <w:b/>
          <w:i/>
          <w:sz w:val="18"/>
        </w:rPr>
        <w:t>or</w:t>
      </w:r>
      <w:r>
        <w:rPr>
          <w:b/>
          <w:i/>
          <w:spacing w:val="-3"/>
          <w:sz w:val="18"/>
        </w:rPr>
        <w:t xml:space="preserve"> </w:t>
      </w:r>
      <w:r>
        <w:rPr>
          <w:b/>
          <w:i/>
          <w:sz w:val="18"/>
        </w:rPr>
        <w:t>not.</w:t>
      </w:r>
      <w:r>
        <w:rPr>
          <w:b/>
          <w:i/>
          <w:spacing w:val="-3"/>
          <w:sz w:val="18"/>
        </w:rPr>
        <w:t xml:space="preserve"> </w:t>
      </w:r>
      <w:r>
        <w:rPr>
          <w:b/>
          <w:i/>
          <w:sz w:val="18"/>
        </w:rPr>
        <w:t>After</w:t>
      </w:r>
      <w:r>
        <w:rPr>
          <w:b/>
          <w:i/>
          <w:spacing w:val="-3"/>
          <w:sz w:val="18"/>
        </w:rPr>
        <w:t xml:space="preserve"> </w:t>
      </w:r>
      <w:r>
        <w:rPr>
          <w:b/>
          <w:i/>
          <w:spacing w:val="-3"/>
          <w:sz w:val="18"/>
          <w:lang w:val="en-US"/>
        </w:rPr>
        <w:t>analyzing</w:t>
      </w:r>
      <w:r>
        <w:rPr>
          <w:b/>
          <w:i/>
          <w:spacing w:val="-3"/>
          <w:sz w:val="18"/>
        </w:rPr>
        <w:t xml:space="preserve"> </w:t>
      </w:r>
      <w:r>
        <w:rPr>
          <w:b/>
          <w:i/>
          <w:sz w:val="18"/>
        </w:rPr>
        <w:t>the data</w:t>
      </w:r>
      <w:r>
        <w:rPr>
          <w:b/>
          <w:i/>
          <w:spacing w:val="26"/>
          <w:sz w:val="18"/>
        </w:rPr>
        <w:t xml:space="preserve"> </w:t>
      </w:r>
      <w:r>
        <w:rPr>
          <w:b/>
          <w:i/>
          <w:sz w:val="18"/>
        </w:rPr>
        <w:t>on</w:t>
      </w:r>
      <w:r>
        <w:rPr>
          <w:b/>
          <w:i/>
          <w:spacing w:val="26"/>
          <w:sz w:val="18"/>
        </w:rPr>
        <w:t xml:space="preserve"> </w:t>
      </w:r>
      <w:r>
        <w:rPr>
          <w:b/>
          <w:i/>
          <w:sz w:val="18"/>
        </w:rPr>
        <w:t>the cloud, the location of the bus, the number of passengers and empty</w:t>
      </w:r>
      <w:r>
        <w:rPr>
          <w:b/>
          <w:i/>
          <w:spacing w:val="-4"/>
          <w:sz w:val="18"/>
        </w:rPr>
        <w:t xml:space="preserve"> </w:t>
      </w:r>
      <w:r>
        <w:rPr>
          <w:b/>
          <w:i/>
          <w:sz w:val="18"/>
        </w:rPr>
        <w:t>seats</w:t>
      </w:r>
      <w:r>
        <w:rPr>
          <w:b/>
          <w:i/>
          <w:spacing w:val="-4"/>
          <w:sz w:val="18"/>
        </w:rPr>
        <w:t xml:space="preserve"> </w:t>
      </w:r>
      <w:r>
        <w:rPr>
          <w:b/>
          <w:i/>
          <w:spacing w:val="-4"/>
          <w:sz w:val="18"/>
          <w:lang w:val="en-US"/>
        </w:rPr>
        <w:t>on the</w:t>
      </w:r>
      <w:r>
        <w:rPr>
          <w:b/>
          <w:i/>
          <w:spacing w:val="-4"/>
          <w:sz w:val="18"/>
        </w:rPr>
        <w:t xml:space="preserve"> </w:t>
      </w:r>
      <w:r>
        <w:rPr>
          <w:b/>
          <w:i/>
          <w:sz w:val="18"/>
        </w:rPr>
        <w:t>the</w:t>
      </w:r>
      <w:r>
        <w:rPr>
          <w:b/>
          <w:i/>
          <w:spacing w:val="-4"/>
          <w:sz w:val="18"/>
        </w:rPr>
        <w:t xml:space="preserve"> </w:t>
      </w:r>
      <w:r>
        <w:rPr>
          <w:b/>
          <w:i/>
          <w:sz w:val="18"/>
        </w:rPr>
        <w:t xml:space="preserve">estimated waiting time will be </w:t>
      </w:r>
      <w:r>
        <w:rPr>
          <w:b/>
          <w:i/>
          <w:sz w:val="18"/>
          <w:lang w:val="en-US"/>
        </w:rPr>
        <w:t xml:space="preserve">fed back </w:t>
      </w:r>
      <w:r>
        <w:rPr>
          <w:b/>
          <w:i/>
          <w:sz w:val="18"/>
        </w:rPr>
        <w:t xml:space="preserve">to riders </w:t>
      </w:r>
      <w:r>
        <w:rPr>
          <w:b/>
          <w:i/>
          <w:sz w:val="18"/>
          <w:lang w:val="en-US"/>
        </w:rPr>
        <w:t>and the</w:t>
      </w:r>
      <w:r>
        <w:rPr>
          <w:b/>
          <w:i/>
          <w:sz w:val="18"/>
        </w:rPr>
        <w:t xml:space="preserve"> transportation company.</w:t>
      </w:r>
    </w:p>
    <w:p>
      <w:pPr>
        <w:spacing w:before="13" w:line="295" w:lineRule="auto"/>
        <w:ind w:left="101" w:right="100" w:firstLine="0"/>
        <w:jc w:val="both"/>
        <w:rPr>
          <w:b/>
          <w:i/>
          <w:sz w:val="18"/>
        </w:rPr>
      </w:pPr>
      <w:r>
        <w:rPr>
          <w:b/>
          <w:i/>
          <w:sz w:val="18"/>
        </w:rPr>
        <w:t>Keywords:</w:t>
      </w:r>
      <w:r>
        <w:rPr>
          <w:b/>
          <w:i/>
          <w:spacing w:val="-5"/>
          <w:sz w:val="18"/>
        </w:rPr>
        <w:t xml:space="preserve"> </w:t>
      </w:r>
      <w:r>
        <w:rPr>
          <w:b/>
          <w:i/>
          <w:sz w:val="18"/>
        </w:rPr>
        <w:t>,</w:t>
      </w:r>
      <w:r>
        <w:rPr>
          <w:b/>
          <w:i/>
          <w:spacing w:val="-5"/>
          <w:sz w:val="18"/>
        </w:rPr>
        <w:t xml:space="preserve"> </w:t>
      </w:r>
      <w:r>
        <w:rPr>
          <w:b/>
          <w:i/>
          <w:sz w:val="18"/>
        </w:rPr>
        <w:t>Internet</w:t>
      </w:r>
      <w:r>
        <w:rPr>
          <w:b/>
          <w:i/>
          <w:spacing w:val="-5"/>
          <w:sz w:val="18"/>
        </w:rPr>
        <w:t xml:space="preserve"> </w:t>
      </w:r>
      <w:r>
        <w:rPr>
          <w:b/>
          <w:i/>
          <w:sz w:val="18"/>
        </w:rPr>
        <w:t>of</w:t>
      </w:r>
      <w:r>
        <w:rPr>
          <w:b/>
          <w:i/>
          <w:spacing w:val="-5"/>
          <w:sz w:val="18"/>
        </w:rPr>
        <w:t xml:space="preserve"> </w:t>
      </w:r>
      <w:r>
        <w:rPr>
          <w:b/>
          <w:i/>
          <w:sz w:val="18"/>
        </w:rPr>
        <w:t>Things(IoT),</w:t>
      </w:r>
      <w:r>
        <w:rPr>
          <w:b/>
          <w:i/>
          <w:spacing w:val="-5"/>
          <w:sz w:val="18"/>
        </w:rPr>
        <w:t xml:space="preserve"> </w:t>
      </w:r>
      <w:r>
        <w:rPr>
          <w:b/>
          <w:i/>
          <w:spacing w:val="-5"/>
          <w:sz w:val="18"/>
          <w:lang w:val="en-US"/>
        </w:rPr>
        <w:t>smart</w:t>
      </w:r>
      <w:r>
        <w:rPr>
          <w:b/>
          <w:i/>
          <w:spacing w:val="-5"/>
          <w:sz w:val="18"/>
        </w:rPr>
        <w:t xml:space="preserve"> </w:t>
      </w:r>
      <w:r>
        <w:rPr>
          <w:b/>
          <w:i/>
          <w:sz w:val="18"/>
        </w:rPr>
        <w:t>bus</w:t>
      </w:r>
      <w:r>
        <w:rPr>
          <w:b/>
          <w:i/>
          <w:spacing w:val="-5"/>
          <w:sz w:val="18"/>
        </w:rPr>
        <w:t xml:space="preserve"> </w:t>
      </w:r>
      <w:r>
        <w:rPr>
          <w:b/>
          <w:i/>
          <w:sz w:val="18"/>
        </w:rPr>
        <w:t xml:space="preserve">system, GPS, </w:t>
      </w:r>
      <w:r>
        <w:rPr>
          <w:b/>
          <w:i/>
          <w:sz w:val="18"/>
          <w:lang w:val="en-US"/>
        </w:rPr>
        <w:t>waiting</w:t>
      </w:r>
      <w:r>
        <w:rPr>
          <w:b/>
          <w:i/>
          <w:sz w:val="18"/>
        </w:rPr>
        <w:t xml:space="preserve"> time, Bluetooth,</w:t>
      </w:r>
      <w:r>
        <w:rPr>
          <w:b/>
          <w:i/>
          <w:sz w:val="18"/>
          <w:lang w:val="en-US"/>
        </w:rPr>
        <w:t xml:space="preserve"> and real</w:t>
      </w:r>
      <w:r>
        <w:rPr>
          <w:b/>
          <w:i/>
          <w:sz w:val="18"/>
        </w:rPr>
        <w:t>-time</w:t>
      </w:r>
    </w:p>
    <w:p>
      <w:pPr>
        <w:pStyle w:val="4"/>
        <w:spacing w:before="196"/>
        <w:rPr>
          <w:b/>
          <w:i/>
          <w:sz w:val="18"/>
        </w:rPr>
      </w:pPr>
    </w:p>
    <w:p>
      <w:pPr>
        <w:pStyle w:val="7"/>
        <w:numPr>
          <w:ilvl w:val="0"/>
          <w:numId w:val="1"/>
        </w:numPr>
        <w:tabs>
          <w:tab w:val="left" w:pos="2007"/>
        </w:tabs>
        <w:spacing w:before="0" w:after="0" w:line="240" w:lineRule="auto"/>
        <w:ind w:left="2007" w:right="0" w:hanging="477"/>
        <w:jc w:val="left"/>
        <w:rPr>
          <w:sz w:val="20"/>
        </w:rPr>
      </w:pPr>
      <w:r>
        <w:rPr>
          <w:smallCaps/>
          <w:spacing w:val="-2"/>
          <w:w w:val="95"/>
          <w:sz w:val="20"/>
        </w:rPr>
        <w:t>Introduction</w:t>
      </w:r>
    </w:p>
    <w:p>
      <w:pPr>
        <w:pStyle w:val="4"/>
        <w:spacing w:before="101" w:line="280" w:lineRule="auto"/>
        <w:ind w:left="101" w:right="38"/>
        <w:jc w:val="both"/>
      </w:pPr>
      <w:r>
        <w:t xml:space="preserve">A smart city is a hot tendency because it can </w:t>
      </w:r>
      <w:r>
        <w:rPr>
          <w:lang w:val="en-US"/>
        </w:rPr>
        <w:t>help the</w:t>
      </w:r>
      <w:r>
        <w:t xml:space="preserve"> government organize the city and make people’s </w:t>
      </w:r>
      <w:r>
        <w:rPr>
          <w:lang w:val="en-US"/>
        </w:rPr>
        <w:t>lives</w:t>
      </w:r>
      <w:r>
        <w:t xml:space="preserve"> more convenient by analyzing the data</w:t>
      </w:r>
      <w:r>
        <w:rPr>
          <w:spacing w:val="40"/>
        </w:rPr>
        <w:t xml:space="preserve"> </w:t>
      </w:r>
      <w:r>
        <w:t>collected by different devices based on Internet of Things (</w:t>
      </w:r>
      <w:r>
        <w:rPr>
          <w:lang w:val="en-US"/>
        </w:rPr>
        <w:t>IoT</w:t>
      </w:r>
      <w:r>
        <w:t xml:space="preserve"> technology</w:t>
      </w:r>
      <w:r>
        <w:rPr>
          <w:lang w:val="en-US"/>
        </w:rPr>
        <w:t>.edu</w:t>
      </w:r>
      <w:r>
        <w:t xml:space="preserve"> As a part of smart city, transportation system plays an important role in building it. Smart bus is </w:t>
      </w:r>
      <w:r>
        <w:rPr>
          <w:lang w:val="en-US"/>
        </w:rPr>
        <w:t>an</w:t>
      </w:r>
      <w:r>
        <w:t xml:space="preserve"> efficient tool to collect useful </w:t>
      </w:r>
      <w:r>
        <w:rPr>
          <w:lang w:val="en-US"/>
        </w:rPr>
        <w:t>data,</w:t>
      </w:r>
      <w:r>
        <w:t xml:space="preserve"> so there is a need to improve the </w:t>
      </w:r>
      <w:r>
        <w:rPr>
          <w:lang w:val="en-US"/>
        </w:rPr>
        <w:t>bus service</w:t>
      </w:r>
      <w:r>
        <w:t>. Nowadays, people waste a lot of time waiting</w:t>
      </w:r>
      <w:r>
        <w:rPr>
          <w:spacing w:val="-3"/>
        </w:rPr>
        <w:t xml:space="preserve"> </w:t>
      </w:r>
      <w:r>
        <w:t>for</w:t>
      </w:r>
      <w:r>
        <w:rPr>
          <w:spacing w:val="-3"/>
        </w:rPr>
        <w:t xml:space="preserve"> </w:t>
      </w:r>
      <w:r>
        <w:t>the</w:t>
      </w:r>
      <w:r>
        <w:rPr>
          <w:spacing w:val="-3"/>
        </w:rPr>
        <w:t xml:space="preserve"> </w:t>
      </w:r>
      <w:r>
        <w:t>bus.</w:t>
      </w:r>
      <w:r>
        <w:rPr>
          <w:spacing w:val="-3"/>
        </w:rPr>
        <w:t xml:space="preserve"> </w:t>
      </w:r>
      <w:r>
        <w:t>There</w:t>
      </w:r>
      <w:r>
        <w:rPr>
          <w:spacing w:val="-3"/>
        </w:rPr>
        <w:t xml:space="preserve"> </w:t>
      </w:r>
      <w:r>
        <w:t>are</w:t>
      </w:r>
      <w:r>
        <w:rPr>
          <w:spacing w:val="-3"/>
        </w:rPr>
        <w:t xml:space="preserve"> </w:t>
      </w:r>
      <w:r>
        <w:t>cases</w:t>
      </w:r>
      <w:r>
        <w:rPr>
          <w:spacing w:val="-3"/>
        </w:rPr>
        <w:t xml:space="preserve"> </w:t>
      </w:r>
      <w:r>
        <w:rPr>
          <w:spacing w:val="-3"/>
          <w:lang w:val="en-US"/>
        </w:rPr>
        <w:t>where</w:t>
      </w:r>
      <w:r>
        <w:rPr>
          <w:spacing w:val="-3"/>
        </w:rPr>
        <w:t xml:space="preserve"> </w:t>
      </w:r>
      <w:r>
        <w:t xml:space="preserve">people find the bus is full </w:t>
      </w:r>
      <w:r>
        <w:rPr>
          <w:lang w:val="en-US"/>
        </w:rPr>
        <w:t>and</w:t>
      </w:r>
      <w:r>
        <w:t xml:space="preserve"> have to</w:t>
      </w:r>
      <w:r>
        <w:rPr>
          <w:spacing w:val="-2"/>
        </w:rPr>
        <w:t xml:space="preserve"> </w:t>
      </w:r>
      <w:r>
        <w:t>wait</w:t>
      </w:r>
      <w:r>
        <w:rPr>
          <w:spacing w:val="-2"/>
        </w:rPr>
        <w:t xml:space="preserve"> </w:t>
      </w:r>
      <w:r>
        <w:t>for</w:t>
      </w:r>
      <w:r>
        <w:rPr>
          <w:spacing w:val="-2"/>
        </w:rPr>
        <w:t xml:space="preserve"> </w:t>
      </w:r>
      <w:r>
        <w:t>the</w:t>
      </w:r>
      <w:r>
        <w:rPr>
          <w:spacing w:val="-2"/>
        </w:rPr>
        <w:t xml:space="preserve"> </w:t>
      </w:r>
      <w:r>
        <w:t xml:space="preserve">next one. The main reason </w:t>
      </w:r>
      <w:r>
        <w:rPr>
          <w:lang w:val="en-US"/>
        </w:rPr>
        <w:t>for these</w:t>
      </w:r>
      <w:r>
        <w:t xml:space="preserve"> problems is that passengers</w:t>
      </w:r>
      <w:r>
        <w:rPr>
          <w:spacing w:val="8"/>
        </w:rPr>
        <w:t xml:space="preserve"> </w:t>
      </w:r>
      <w:r>
        <w:t>don't</w:t>
      </w:r>
      <w:r>
        <w:rPr>
          <w:spacing w:val="11"/>
        </w:rPr>
        <w:t xml:space="preserve"> </w:t>
      </w:r>
      <w:r>
        <w:t>know</w:t>
      </w:r>
      <w:r>
        <w:rPr>
          <w:spacing w:val="11"/>
        </w:rPr>
        <w:t xml:space="preserve"> </w:t>
      </w:r>
      <w:r>
        <w:t>the</w:t>
      </w:r>
      <w:r>
        <w:rPr>
          <w:spacing w:val="10"/>
        </w:rPr>
        <w:t xml:space="preserve"> </w:t>
      </w:r>
      <w:r>
        <w:t>exact</w:t>
      </w:r>
      <w:r>
        <w:rPr>
          <w:spacing w:val="11"/>
        </w:rPr>
        <w:t xml:space="preserve"> </w:t>
      </w:r>
      <w:r>
        <w:t>time</w:t>
      </w:r>
      <w:r>
        <w:rPr>
          <w:spacing w:val="-3"/>
        </w:rPr>
        <w:t xml:space="preserve"> </w:t>
      </w:r>
      <w:r>
        <w:t>when</w:t>
      </w:r>
      <w:r>
        <w:rPr>
          <w:spacing w:val="-4"/>
        </w:rPr>
        <w:t xml:space="preserve"> </w:t>
      </w:r>
      <w:r>
        <w:t>the</w:t>
      </w:r>
      <w:r>
        <w:rPr>
          <w:spacing w:val="-3"/>
        </w:rPr>
        <w:t xml:space="preserve"> </w:t>
      </w:r>
      <w:r>
        <w:rPr>
          <w:spacing w:val="-5"/>
        </w:rPr>
        <w:t>bus</w:t>
      </w:r>
    </w:p>
    <w:p>
      <w:pPr>
        <w:pStyle w:val="4"/>
        <w:spacing w:before="92" w:line="280" w:lineRule="auto"/>
        <w:ind w:left="101" w:right="239"/>
        <w:jc w:val="both"/>
      </w:pPr>
      <w:r>
        <w:br w:type="column"/>
      </w:r>
      <w:r>
        <w:t>that they want to ride arrives. A better smart bus system</w:t>
      </w:r>
      <w:r>
        <w:rPr>
          <w:spacing w:val="-4"/>
        </w:rPr>
        <w:t xml:space="preserve"> </w:t>
      </w:r>
      <w:r>
        <w:t>can</w:t>
      </w:r>
      <w:r>
        <w:rPr>
          <w:spacing w:val="-4"/>
        </w:rPr>
        <w:t xml:space="preserve"> </w:t>
      </w:r>
      <w:r>
        <w:t>be</w:t>
      </w:r>
      <w:r>
        <w:rPr>
          <w:spacing w:val="-5"/>
        </w:rPr>
        <w:t xml:space="preserve"> </w:t>
      </w:r>
      <w:r>
        <w:t>implemented</w:t>
      </w:r>
      <w:r>
        <w:rPr>
          <w:spacing w:val="-4"/>
        </w:rPr>
        <w:t xml:space="preserve"> </w:t>
      </w:r>
      <w:r>
        <w:t>if</w:t>
      </w:r>
      <w:r>
        <w:rPr>
          <w:spacing w:val="-4"/>
        </w:rPr>
        <w:t xml:space="preserve"> </w:t>
      </w:r>
      <w:r>
        <w:t>the</w:t>
      </w:r>
      <w:r>
        <w:rPr>
          <w:spacing w:val="-5"/>
        </w:rPr>
        <w:t xml:space="preserve"> </w:t>
      </w:r>
      <w:r>
        <w:t>real-time</w:t>
      </w:r>
      <w:r>
        <w:rPr>
          <w:spacing w:val="-4"/>
        </w:rPr>
        <w:t xml:space="preserve"> </w:t>
      </w:r>
      <w:r>
        <w:t xml:space="preserve">position </w:t>
      </w:r>
      <w:r>
        <w:rPr>
          <w:lang w:val="en-US"/>
        </w:rPr>
        <w:t>of the</w:t>
      </w:r>
      <w:r>
        <w:t xml:space="preserve"> bus, estimated waiting </w:t>
      </w:r>
      <w:r>
        <w:rPr>
          <w:lang w:val="en-US"/>
        </w:rPr>
        <w:t>time,</w:t>
      </w:r>
      <w:r>
        <w:t xml:space="preserve"> and the number of passengers are known. In addition, </w:t>
      </w:r>
      <w:r>
        <w:rPr>
          <w:lang w:val="en-US"/>
        </w:rPr>
        <w:t xml:space="preserve">unlike </w:t>
      </w:r>
      <w:r>
        <w:t xml:space="preserve">home and school where young children can be protected by teachers and </w:t>
      </w:r>
      <w:r>
        <w:rPr>
          <w:lang w:val="en-US"/>
        </w:rPr>
        <w:t>parents, the</w:t>
      </w:r>
      <w:r>
        <w:t xml:space="preserve"> bus is a public place which is lack of security </w:t>
      </w:r>
      <w:r>
        <w:rPr>
          <w:lang w:val="en-US"/>
        </w:rPr>
        <w:t>guarantees</w:t>
      </w:r>
      <w:r>
        <w:t xml:space="preserve">. Being worried of kids, parents wonder whether their children </w:t>
      </w:r>
      <w:r>
        <w:rPr>
          <w:lang w:val="en-US"/>
        </w:rPr>
        <w:t>getting</w:t>
      </w:r>
      <w:r>
        <w:t xml:space="preserve"> on the bus or not. It is</w:t>
      </w:r>
      <w:r>
        <w:rPr>
          <w:spacing w:val="-3"/>
        </w:rPr>
        <w:t xml:space="preserve"> </w:t>
      </w:r>
      <w:r>
        <w:t>better</w:t>
      </w:r>
      <w:r>
        <w:rPr>
          <w:spacing w:val="-3"/>
        </w:rPr>
        <w:t xml:space="preserve"> </w:t>
      </w:r>
      <w:r>
        <w:rPr>
          <w:spacing w:val="-3"/>
          <w:lang w:val="en-US"/>
        </w:rPr>
        <w:t>for a</w:t>
      </w:r>
      <w:r>
        <w:rPr>
          <w:spacing w:val="-3"/>
        </w:rPr>
        <w:t xml:space="preserve"> </w:t>
      </w:r>
      <w:r>
        <w:t xml:space="preserve">smart bus that the bus has a </w:t>
      </w:r>
      <w:r>
        <w:rPr>
          <w:lang w:val="en-US"/>
        </w:rPr>
        <w:t>system that</w:t>
      </w:r>
      <w:r>
        <w:t xml:space="preserve"> can track young</w:t>
      </w:r>
      <w:r>
        <w:rPr>
          <w:spacing w:val="-4"/>
        </w:rPr>
        <w:t xml:space="preserve"> </w:t>
      </w:r>
      <w:r>
        <w:t>kids to see whether they get on the bus or not. Furthermore, it cannot be denied that optimizing</w:t>
      </w:r>
      <w:r>
        <w:rPr>
          <w:spacing w:val="40"/>
        </w:rPr>
        <w:t xml:space="preserve"> </w:t>
      </w:r>
      <w:r>
        <w:t>transportation is very important in the smart city.</w:t>
      </w:r>
      <w:r>
        <w:rPr>
          <w:spacing w:val="40"/>
        </w:rPr>
        <w:t xml:space="preserve"> </w:t>
      </w:r>
      <w:r>
        <w:t>All the real-time data</w:t>
      </w:r>
      <w:r>
        <w:rPr>
          <w:spacing w:val="-3"/>
        </w:rPr>
        <w:t xml:space="preserve"> </w:t>
      </w:r>
      <w:r>
        <w:t>collected</w:t>
      </w:r>
      <w:r>
        <w:rPr>
          <w:spacing w:val="-3"/>
        </w:rPr>
        <w:t xml:space="preserve"> </w:t>
      </w:r>
      <w:r>
        <w:rPr>
          <w:spacing w:val="-3"/>
          <w:lang w:val="en-US"/>
        </w:rPr>
        <w:t>by the</w:t>
      </w:r>
      <w:r>
        <w:rPr>
          <w:spacing w:val="-3"/>
        </w:rPr>
        <w:t xml:space="preserve"> </w:t>
      </w:r>
      <w:r>
        <w:t>bus</w:t>
      </w:r>
      <w:r>
        <w:rPr>
          <w:spacing w:val="-3"/>
        </w:rPr>
        <w:t xml:space="preserve"> </w:t>
      </w:r>
      <w:r>
        <w:t>can</w:t>
      </w:r>
      <w:r>
        <w:rPr>
          <w:spacing w:val="-3"/>
        </w:rPr>
        <w:t xml:space="preserve"> </w:t>
      </w:r>
      <w:r>
        <w:t xml:space="preserve">be sent </w:t>
      </w:r>
      <w:r>
        <w:rPr>
          <w:lang w:val="en-US"/>
        </w:rPr>
        <w:t>to the</w:t>
      </w:r>
      <w:r>
        <w:t xml:space="preserve"> bus control</w:t>
      </w:r>
      <w:r>
        <w:rPr>
          <w:spacing w:val="40"/>
        </w:rPr>
        <w:t xml:space="preserve"> </w:t>
      </w:r>
      <w:r>
        <w:t>center to help them make the transportation system more flexible.</w:t>
      </w:r>
    </w:p>
    <w:p>
      <w:pPr>
        <w:pStyle w:val="4"/>
        <w:spacing w:before="208"/>
      </w:pPr>
    </w:p>
    <w:p>
      <w:pPr>
        <w:pStyle w:val="7"/>
        <w:numPr>
          <w:ilvl w:val="0"/>
          <w:numId w:val="1"/>
        </w:numPr>
        <w:tabs>
          <w:tab w:val="left" w:pos="1917"/>
        </w:tabs>
        <w:spacing w:before="1" w:after="0" w:line="240" w:lineRule="auto"/>
        <w:ind w:left="1917" w:right="0" w:hanging="602"/>
        <w:jc w:val="left"/>
        <w:rPr>
          <w:sz w:val="20"/>
        </w:rPr>
      </w:pPr>
      <w:r>
        <w:rPr>
          <w:smallCaps/>
          <w:w w:val="85"/>
          <w:sz w:val="20"/>
        </w:rPr>
        <w:t>Previous</w:t>
      </w:r>
      <w:r>
        <w:rPr>
          <w:smallCaps/>
          <w:spacing w:val="18"/>
          <w:sz w:val="20"/>
        </w:rPr>
        <w:t xml:space="preserve"> </w:t>
      </w:r>
      <w:r>
        <w:rPr>
          <w:smallCaps/>
          <w:spacing w:val="18"/>
          <w:sz w:val="20"/>
          <w:lang w:val="en-US"/>
        </w:rPr>
        <w:t>WORK:</w:t>
      </w:r>
    </w:p>
    <w:p>
      <w:pPr>
        <w:pStyle w:val="4"/>
        <w:spacing w:before="100" w:line="280" w:lineRule="auto"/>
        <w:ind w:left="101" w:right="240"/>
        <w:jc w:val="both"/>
      </w:pPr>
      <w:r>
        <w:t>In the past several</w:t>
      </w:r>
      <w:r>
        <w:rPr>
          <w:spacing w:val="-4"/>
        </w:rPr>
        <w:t xml:space="preserve"> </w:t>
      </w:r>
      <w:r>
        <w:t>years,</w:t>
      </w:r>
      <w:r>
        <w:rPr>
          <w:spacing w:val="-4"/>
        </w:rPr>
        <w:t xml:space="preserve"> </w:t>
      </w:r>
      <w:r>
        <w:t>vehicle</w:t>
      </w:r>
      <w:r>
        <w:rPr>
          <w:spacing w:val="-4"/>
        </w:rPr>
        <w:t xml:space="preserve"> </w:t>
      </w:r>
      <w:r>
        <w:t>tracking</w:t>
      </w:r>
      <w:r>
        <w:rPr>
          <w:spacing w:val="-4"/>
        </w:rPr>
        <w:t xml:space="preserve"> </w:t>
      </w:r>
      <w:r>
        <w:t>became</w:t>
      </w:r>
      <w:r>
        <w:rPr>
          <w:spacing w:val="-4"/>
        </w:rPr>
        <w:t xml:space="preserve"> </w:t>
      </w:r>
      <w:r>
        <w:t xml:space="preserve">a hot topic </w:t>
      </w:r>
      <w:r>
        <w:rPr>
          <w:lang w:val="en-US"/>
        </w:rPr>
        <w:t>that</w:t>
      </w:r>
      <w:r>
        <w:t xml:space="preserve"> helped a lot to offer the real-time information of buses. To build a vehicle tracking system, the most common methods are using GPS and Bluetooth technologies. As for the GPS module, some researchers used Arduino Microcontroller, GPS </w:t>
      </w:r>
      <w:r>
        <w:rPr>
          <w:lang w:val="en-US"/>
        </w:rPr>
        <w:t>module,</w:t>
      </w:r>
      <w:r>
        <w:t xml:space="preserve"> and GSM module to establish a bus tracking system(Lee, </w:t>
      </w:r>
      <w:r>
        <w:fldChar w:fldCharType="begin"/>
      </w:r>
      <w:r>
        <w:instrText xml:space="preserve"> HYPERLINK "https://ieeexplore.ieee.org/search/searchresult.jsp?searchWithin=%22First%20Name%22%3A%22Girma%22&amp;searchWithin=%22Last%20Name%22%3A%22Tewolde%22&amp;newsearch=true" \h </w:instrText>
      </w:r>
      <w:r>
        <w:fldChar w:fldCharType="separate"/>
      </w:r>
      <w:r>
        <w:t>Tewolde</w:t>
      </w:r>
      <w:r>
        <w:fldChar w:fldCharType="end"/>
      </w:r>
      <w:r>
        <w:t xml:space="preserve">, and Kwon’s lecture, 2014), which achieved real-time bus tracking. Another group of researchers used </w:t>
      </w:r>
      <w:r>
        <w:rPr>
          <w:lang w:val="en-US"/>
        </w:rPr>
        <w:t>Bluetooth</w:t>
      </w:r>
      <w:r>
        <w:t xml:space="preserve"> for the bus tracking (A.Kumar, A. Mathur, A. Kumar, N. Aggarwal , 2017).</w:t>
      </w:r>
    </w:p>
    <w:p>
      <w:pPr>
        <w:pStyle w:val="4"/>
        <w:spacing w:before="54"/>
      </w:pPr>
    </w:p>
    <w:p>
      <w:pPr>
        <w:pStyle w:val="4"/>
        <w:spacing w:line="280" w:lineRule="auto"/>
        <w:ind w:left="101" w:right="241"/>
        <w:jc w:val="both"/>
      </w:pPr>
      <w:r>
        <w:t xml:space="preserve">The concept of bus tracking was also applied </w:t>
      </w:r>
      <w:r>
        <w:rPr>
          <w:lang w:val="en-US"/>
        </w:rPr>
        <w:t>in the</w:t>
      </w:r>
      <w:r>
        <w:rPr>
          <w:spacing w:val="40"/>
        </w:rPr>
        <w:t xml:space="preserve"> </w:t>
      </w:r>
      <w:r>
        <w:t>area of people tracking. Different from bus</w:t>
      </w:r>
      <w:r>
        <w:rPr>
          <w:spacing w:val="40"/>
        </w:rPr>
        <w:t xml:space="preserve"> </w:t>
      </w:r>
      <w:r>
        <w:t xml:space="preserve">tracking, people tracking needs the recognition of </w:t>
      </w:r>
      <w:r>
        <w:rPr>
          <w:lang w:val="en-US"/>
        </w:rPr>
        <w:t>ID,</w:t>
      </w:r>
      <w:r>
        <w:t xml:space="preserve"> which </w:t>
      </w:r>
      <w:r>
        <w:rPr>
          <w:lang w:val="en-US"/>
        </w:rPr>
        <w:t>helps</w:t>
      </w:r>
      <w:r>
        <w:t xml:space="preserve"> distinguish people. The RFID technology represents a breakthrough in</w:t>
      </w:r>
      <w:r>
        <w:rPr>
          <w:spacing w:val="-4"/>
        </w:rPr>
        <w:t xml:space="preserve"> </w:t>
      </w:r>
      <w:r>
        <w:t>embedded communication and can be used to identify</w:t>
      </w:r>
      <w:r>
        <w:rPr>
          <w:spacing w:val="40"/>
        </w:rPr>
        <w:t xml:space="preserve"> </w:t>
      </w:r>
      <w:r>
        <w:t>virtually</w:t>
      </w:r>
      <w:r>
        <w:rPr>
          <w:spacing w:val="7"/>
        </w:rPr>
        <w:t xml:space="preserve"> </w:t>
      </w:r>
      <w:r>
        <w:t>any</w:t>
      </w:r>
      <w:r>
        <w:rPr>
          <w:spacing w:val="-5"/>
        </w:rPr>
        <w:t xml:space="preserve"> </w:t>
      </w:r>
      <w:r>
        <w:t>object,</w:t>
      </w:r>
      <w:r>
        <w:rPr>
          <w:spacing w:val="-5"/>
        </w:rPr>
        <w:t xml:space="preserve"> </w:t>
      </w:r>
      <w:r>
        <w:t>including</w:t>
      </w:r>
      <w:r>
        <w:rPr>
          <w:spacing w:val="-5"/>
        </w:rPr>
        <w:t xml:space="preserve"> </w:t>
      </w:r>
      <w:r>
        <w:t>animals,</w:t>
      </w:r>
      <w:r>
        <w:rPr>
          <w:spacing w:val="-5"/>
        </w:rPr>
        <w:t xml:space="preserve"> </w:t>
      </w:r>
      <w:r>
        <w:t>clothes,</w:t>
      </w:r>
      <w:r>
        <w:rPr>
          <w:spacing w:val="-4"/>
        </w:rPr>
        <w:t xml:space="preserve"> </w:t>
      </w:r>
      <w:r>
        <w:rPr>
          <w:spacing w:val="-5"/>
        </w:rPr>
        <w:t>and</w:t>
      </w:r>
    </w:p>
    <w:p>
      <w:pPr>
        <w:spacing w:after="0" w:line="280" w:lineRule="auto"/>
        <w:jc w:val="both"/>
        <w:sectPr>
          <w:type w:val="continuous"/>
          <w:pgSz w:w="11920" w:h="16860"/>
          <w:pgMar w:top="1400" w:right="1200" w:bottom="280" w:left="1340" w:header="720" w:footer="720" w:gutter="0"/>
          <w:cols w:equalWidth="0" w:num="2">
            <w:col w:w="4298" w:space="581"/>
            <w:col w:w="4501"/>
          </w:cols>
        </w:sectPr>
      </w:pPr>
    </w:p>
    <w:p>
      <w:pPr>
        <w:pStyle w:val="4"/>
        <w:spacing w:before="69" w:line="280" w:lineRule="auto"/>
        <w:ind w:left="101" w:right="39"/>
        <w:jc w:val="both"/>
      </w:pPr>
      <w:r>
        <w:rPr>
          <w:lang w:val="en-US"/>
        </w:rPr>
        <w:t>Even</w:t>
      </w:r>
      <w:r>
        <w:t xml:space="preserve"> human beings.</w:t>
      </w:r>
      <w:r>
        <w:rPr>
          <w:b/>
        </w:rPr>
        <w:t xml:space="preserve">[4] </w:t>
      </w:r>
      <w:r>
        <w:t xml:space="preserve">(Davis, Steve,2004) As a low consumption </w:t>
      </w:r>
      <w:r>
        <w:rPr>
          <w:lang w:val="en-US"/>
        </w:rPr>
        <w:t>application, Bluetooth</w:t>
      </w:r>
      <w:r>
        <w:rPr>
          <w:spacing w:val="-5"/>
        </w:rPr>
        <w:t xml:space="preserve"> </w:t>
      </w:r>
      <w:r>
        <w:rPr>
          <w:spacing w:val="-5"/>
          <w:lang w:val="en-US"/>
        </w:rPr>
        <w:t>beacons</w:t>
      </w:r>
      <w:r>
        <w:rPr>
          <w:spacing w:val="-5"/>
        </w:rPr>
        <w:t xml:space="preserve"> </w:t>
      </w:r>
      <w:r>
        <w:t>also play an important role in people tracking.</w:t>
      </w:r>
      <w:r>
        <w:rPr>
          <w:lang w:val="en-US"/>
        </w:rPr>
        <w:t xml:space="preserve">(Lee, </w:t>
      </w:r>
      <w:r>
        <w:t xml:space="preserve">g, Kim.J, </w:t>
      </w:r>
      <w:r>
        <w:rPr>
          <w:lang w:val="en-US"/>
        </w:rPr>
        <w:t>Lee,</w:t>
      </w:r>
      <w:r>
        <w:t xml:space="preserve"> Sw , </w:t>
      </w:r>
      <w:r>
        <w:rPr>
          <w:lang w:val="en-US"/>
        </w:rPr>
        <w:t>Ko,</w:t>
      </w:r>
      <w:r>
        <w:t xml:space="preserve"> Yw, 2017)</w:t>
      </w:r>
    </w:p>
    <w:p>
      <w:pPr>
        <w:pStyle w:val="4"/>
        <w:spacing w:before="45"/>
      </w:pPr>
    </w:p>
    <w:p>
      <w:pPr>
        <w:pStyle w:val="4"/>
        <w:spacing w:line="280" w:lineRule="auto"/>
        <w:ind w:left="101" w:right="38"/>
        <w:jc w:val="both"/>
      </w:pPr>
      <w:r>
        <w:rPr>
          <w:lang w:val="en-US"/>
        </w:rPr>
        <w:t>The number</w:t>
      </w:r>
      <w:r>
        <w:t xml:space="preserve"> of people</w:t>
      </w:r>
      <w:r>
        <w:rPr>
          <w:spacing w:val="-4"/>
        </w:rPr>
        <w:t xml:space="preserve"> </w:t>
      </w:r>
      <w:r>
        <w:rPr>
          <w:spacing w:val="-4"/>
          <w:lang w:val="en-US"/>
        </w:rPr>
        <w:t>measured</w:t>
      </w:r>
      <w:r>
        <w:rPr>
          <w:spacing w:val="-4"/>
        </w:rPr>
        <w:t xml:space="preserve"> </w:t>
      </w:r>
      <w:r>
        <w:t>in</w:t>
      </w:r>
      <w:r>
        <w:rPr>
          <w:spacing w:val="-4"/>
        </w:rPr>
        <w:t xml:space="preserve"> </w:t>
      </w:r>
      <w:r>
        <w:t>public</w:t>
      </w:r>
      <w:r>
        <w:rPr>
          <w:spacing w:val="-4"/>
        </w:rPr>
        <w:t xml:space="preserve"> </w:t>
      </w:r>
      <w:r>
        <w:rPr>
          <w:spacing w:val="-4"/>
          <w:lang w:val="en-US"/>
        </w:rPr>
        <w:t>places</w:t>
      </w:r>
      <w:r>
        <w:rPr>
          <w:spacing w:val="-4"/>
        </w:rPr>
        <w:t xml:space="preserve"> </w:t>
      </w:r>
      <w:r>
        <w:t xml:space="preserve">has been </w:t>
      </w:r>
      <w:r>
        <w:rPr>
          <w:lang w:val="en-US"/>
        </w:rPr>
        <w:t>researched for</w:t>
      </w:r>
      <w:r>
        <w:t xml:space="preserve"> many years. There </w:t>
      </w:r>
      <w:r>
        <w:rPr>
          <w:lang w:val="en-US"/>
        </w:rPr>
        <w:t>is much</w:t>
      </w:r>
      <w:r>
        <w:rPr>
          <w:spacing w:val="40"/>
        </w:rPr>
        <w:t xml:space="preserve"> </w:t>
      </w:r>
      <w:r>
        <w:t>related</w:t>
      </w:r>
      <w:r>
        <w:rPr>
          <w:spacing w:val="-4"/>
        </w:rPr>
        <w:t xml:space="preserve"> </w:t>
      </w:r>
      <w:r>
        <w:t>work</w:t>
      </w:r>
      <w:r>
        <w:rPr>
          <w:spacing w:val="-4"/>
        </w:rPr>
        <w:t xml:space="preserve"> </w:t>
      </w:r>
      <w:r>
        <w:t>about</w:t>
      </w:r>
      <w:r>
        <w:rPr>
          <w:spacing w:val="-4"/>
        </w:rPr>
        <w:t xml:space="preserve"> </w:t>
      </w:r>
      <w:r>
        <w:rPr>
          <w:spacing w:val="-4"/>
          <w:lang w:val="en-US"/>
        </w:rPr>
        <w:t>it that</w:t>
      </w:r>
      <w:r>
        <w:rPr>
          <w:spacing w:val="-4"/>
        </w:rPr>
        <w:t xml:space="preserve"> </w:t>
      </w:r>
      <w:r>
        <w:rPr>
          <w:spacing w:val="-4"/>
          <w:lang w:val="en-US"/>
        </w:rPr>
        <w:t>has been</w:t>
      </w:r>
      <w:r>
        <w:rPr>
          <w:spacing w:val="-4"/>
        </w:rPr>
        <w:t xml:space="preserve"> </w:t>
      </w:r>
      <w:r>
        <w:t>done</w:t>
      </w:r>
      <w:r>
        <w:rPr>
          <w:spacing w:val="-4"/>
        </w:rPr>
        <w:t xml:space="preserve"> </w:t>
      </w:r>
      <w:r>
        <w:t>using</w:t>
      </w:r>
      <w:r>
        <w:rPr>
          <w:spacing w:val="-4"/>
        </w:rPr>
        <w:t xml:space="preserve"> </w:t>
      </w:r>
      <w:r>
        <w:t>different</w:t>
      </w:r>
      <w:r>
        <w:rPr>
          <w:spacing w:val="-4"/>
        </w:rPr>
        <w:t xml:space="preserve"> </w:t>
      </w:r>
      <w:r>
        <w:rPr>
          <w:spacing w:val="-4"/>
          <w:lang w:val="en-US"/>
        </w:rPr>
        <w:t>methods</w:t>
      </w:r>
      <w:r>
        <w:t xml:space="preserve">. A group of researchers achieved passenger trip </w:t>
      </w:r>
      <w:r>
        <w:rPr>
          <w:lang w:val="en-US"/>
        </w:rPr>
        <w:t>records on</w:t>
      </w:r>
      <w:r>
        <w:t xml:space="preserve"> public </w:t>
      </w:r>
      <w:r>
        <w:rPr>
          <w:lang w:val="en-US"/>
        </w:rPr>
        <w:t>buses</w:t>
      </w:r>
      <w:r>
        <w:t xml:space="preserve"> by using RFID to track bus cards and Bluetooth to </w:t>
      </w:r>
      <w:r>
        <w:rPr>
          <w:lang w:val="en-US"/>
        </w:rPr>
        <w:t>count the</w:t>
      </w:r>
      <w:r>
        <w:t xml:space="preserve"> number of </w:t>
      </w:r>
      <w:r>
        <w:rPr>
          <w:lang w:val="en-US"/>
        </w:rPr>
        <w:t>passengers</w:t>
      </w:r>
      <w:r>
        <w:t xml:space="preserve"> on the bus. (</w:t>
      </w:r>
      <w:r>
        <w:fldChar w:fldCharType="begin"/>
      </w:r>
      <w:r>
        <w:instrText xml:space="preserve"> HYPERLINK "https://ieeexplore.ieee.org/search/searchresult.jsp?searchWithin=%22First%20Name%22%3A%22Vassilis%22&amp;searchWithin=%22Last%20Name%22%3A%22Kostakos%22&amp;newsearch=true" \h </w:instrText>
      </w:r>
      <w:r>
        <w:fldChar w:fldCharType="separate"/>
      </w:r>
      <w:r>
        <w:t>V. Kostakos</w:t>
      </w:r>
      <w:r>
        <w:fldChar w:fldCharType="end"/>
      </w:r>
      <w:r>
        <w:t>,</w:t>
      </w:r>
      <w:r>
        <w:fldChar w:fldCharType="begin"/>
      </w:r>
      <w:r>
        <w:instrText xml:space="preserve"> HYPERLINK "https://ieeexplore.ieee.org/search/searchresult.jsp?searchWithin=%22First%20Name%22%3A%22Tiago%22&amp;searchWithin=%22Last%20Name%22%3A%22Camacho%22&amp;newsearch=true" \h </w:instrText>
      </w:r>
      <w:r>
        <w:fldChar w:fldCharType="separate"/>
      </w:r>
      <w:r>
        <w:t>T. Camacho</w:t>
      </w:r>
      <w:r>
        <w:fldChar w:fldCharType="end"/>
      </w:r>
      <w:r>
        <w:t>,</w:t>
      </w:r>
      <w:r>
        <w:fldChar w:fldCharType="begin"/>
      </w:r>
      <w:r>
        <w:instrText xml:space="preserve"> HYPERLINK "https://ieeexplore.ieee.org/search/searchresult.jsp?searchWithin=%22First%20Name%22%3A%22Claudio%22&amp;searchWithin=%22Last%20Name%22%3A%22Mantero%22&amp;newsearch=true" \h </w:instrText>
      </w:r>
      <w:r>
        <w:fldChar w:fldCharType="separate"/>
      </w:r>
      <w:r>
        <w:t>C. Mantero</w:t>
      </w:r>
      <w:r>
        <w:fldChar w:fldCharType="end"/>
      </w:r>
      <w:r>
        <w:t xml:space="preserve">, </w:t>
      </w:r>
      <w:r>
        <w:rPr>
          <w:lang w:val="en-US"/>
        </w:rPr>
        <w:t>2010)</w:t>
      </w:r>
      <w:r>
        <w:t xml:space="preserve"> It is also accurate to count passengers through a single camera fixed at an overhead </w:t>
      </w:r>
      <w:r>
        <w:rPr>
          <w:lang w:val="en-US"/>
        </w:rPr>
        <w:t xml:space="preserve">position. </w:t>
      </w:r>
      <w:r>
        <w:t xml:space="preserve">.Perng, </w:t>
      </w:r>
      <w:r>
        <w:fldChar w:fldCharType="begin"/>
      </w:r>
      <w:r>
        <w:instrText xml:space="preserve"> HYPERLINK "https://ieeexplore.ieee.org/search/searchresult.jsp?searchWithin=%22First%20Name%22%3A%22Ting-Yen%22&amp;searchWithin=%22Last%20Name%22%3A%22Wang%22&amp;newsearch=true" \h </w:instrText>
      </w:r>
      <w:r>
        <w:fldChar w:fldCharType="separate"/>
      </w:r>
      <w:r>
        <w:t>T.Wang</w:t>
      </w:r>
      <w:r>
        <w:fldChar w:fldCharType="end"/>
      </w:r>
      <w:r>
        <w:t xml:space="preserve">, </w:t>
      </w:r>
      <w:r>
        <w:fldChar w:fldCharType="begin"/>
      </w:r>
      <w:r>
        <w:instrText xml:space="preserve"> HYPERLINK "https://ieeexplore.ieee.org/search/searchresult.jsp?searchWithin=%22First%20Name%22%3A%22Ya-Wen%22&amp;searchWithin=%22Last%20Name%22%3A%22Hsu%22&amp;newsearch=true" \h </w:instrText>
      </w:r>
      <w:r>
        <w:fldChar w:fldCharType="separate"/>
      </w:r>
      <w:r>
        <w:t>Y.Hsu</w:t>
      </w:r>
      <w:r>
        <w:fldChar w:fldCharType="end"/>
      </w:r>
      <w:r>
        <w:t xml:space="preserve">, </w:t>
      </w:r>
      <w:r>
        <w:fldChar w:fldCharType="begin"/>
      </w:r>
      <w:r>
        <w:instrText xml:space="preserve"> HYPERLINK "https://ieeexplore.ieee.org/search/searchresult.jsp?searchWithin=%22First%20Name%22%3A%22Bing-Fei%22&amp;searchWithin=%22Last%20Name%22%3A%22Wu%22&amp;newsearch=true" \h </w:instrText>
      </w:r>
      <w:r>
        <w:fldChar w:fldCharType="separate"/>
      </w:r>
      <w:r>
        <w:t>B.Wu</w:t>
      </w:r>
      <w:r>
        <w:fldChar w:fldCharType="end"/>
      </w:r>
      <w:r>
        <w:t>, 2016) With the</w:t>
      </w:r>
      <w:r>
        <w:rPr>
          <w:spacing w:val="-4"/>
        </w:rPr>
        <w:t xml:space="preserve"> </w:t>
      </w:r>
      <w:r>
        <w:t>rapid</w:t>
      </w:r>
      <w:r>
        <w:rPr>
          <w:spacing w:val="-4"/>
        </w:rPr>
        <w:t xml:space="preserve"> </w:t>
      </w:r>
      <w:r>
        <w:t>development</w:t>
      </w:r>
      <w:r>
        <w:rPr>
          <w:spacing w:val="-4"/>
        </w:rPr>
        <w:t xml:space="preserve"> </w:t>
      </w:r>
      <w:r>
        <w:t>of</w:t>
      </w:r>
      <w:r>
        <w:rPr>
          <w:spacing w:val="40"/>
        </w:rPr>
        <w:t xml:space="preserve"> </w:t>
      </w:r>
      <w:r>
        <w:rPr>
          <w:spacing w:val="40"/>
          <w:lang w:val="en-US"/>
        </w:rPr>
        <w:t>BLE,</w:t>
      </w:r>
      <w:r>
        <w:rPr>
          <w:spacing w:val="-4"/>
        </w:rPr>
        <w:t xml:space="preserve"> </w:t>
      </w:r>
      <w:r>
        <w:t>which</w:t>
      </w:r>
      <w:r>
        <w:rPr>
          <w:spacing w:val="-4"/>
        </w:rPr>
        <w:t xml:space="preserve"> </w:t>
      </w:r>
      <w:r>
        <w:t>has</w:t>
      </w:r>
      <w:r>
        <w:rPr>
          <w:spacing w:val="-4"/>
        </w:rPr>
        <w:t xml:space="preserve"> </w:t>
      </w:r>
      <w:r>
        <w:t xml:space="preserve">low power consumption. Using Bluetooth Low Energy to measure the </w:t>
      </w:r>
      <w:r>
        <w:rPr>
          <w:lang w:val="en-US"/>
        </w:rPr>
        <w:t>number</w:t>
      </w:r>
      <w:r>
        <w:t xml:space="preserve"> of people</w:t>
      </w:r>
      <w:r>
        <w:rPr>
          <w:spacing w:val="-3"/>
        </w:rPr>
        <w:t xml:space="preserve"> </w:t>
      </w:r>
      <w:r>
        <w:t>is</w:t>
      </w:r>
      <w:r>
        <w:rPr>
          <w:spacing w:val="-3"/>
        </w:rPr>
        <w:t xml:space="preserve"> </w:t>
      </w:r>
      <w:r>
        <w:t>becoming more popular.(</w:t>
      </w:r>
      <w:r>
        <w:rPr>
          <w:lang w:val="en-US"/>
        </w:rPr>
        <w:t>J</w:t>
      </w:r>
      <w:r>
        <w:t xml:space="preserve">. </w:t>
      </w:r>
      <w:r>
        <w:rPr>
          <w:lang w:val="en-US"/>
        </w:rPr>
        <w:t>Perng</w:t>
      </w:r>
      <w:r>
        <w:t>, P.Mathur, 2016)</w:t>
      </w:r>
    </w:p>
    <w:p>
      <w:pPr>
        <w:pStyle w:val="4"/>
      </w:pPr>
    </w:p>
    <w:p>
      <w:pPr>
        <w:pStyle w:val="4"/>
        <w:spacing w:before="7"/>
      </w:pPr>
    </w:p>
    <w:p>
      <w:pPr>
        <w:pStyle w:val="7"/>
        <w:numPr>
          <w:ilvl w:val="0"/>
          <w:numId w:val="1"/>
        </w:numPr>
        <w:tabs>
          <w:tab w:val="left" w:pos="2022"/>
        </w:tabs>
        <w:spacing w:before="0" w:after="0" w:line="240" w:lineRule="auto"/>
        <w:ind w:left="2022" w:right="0" w:hanging="635"/>
        <w:jc w:val="left"/>
        <w:rPr>
          <w:sz w:val="20"/>
        </w:rPr>
      </w:pPr>
      <w:r>
        <w:rPr>
          <w:smallCaps/>
          <w:spacing w:val="-2"/>
          <w:w w:val="95"/>
          <w:sz w:val="20"/>
          <w:lang w:val="en-US"/>
        </w:rPr>
        <w:t>SPECIFICATION:</w:t>
      </w:r>
    </w:p>
    <w:p>
      <w:pPr>
        <w:pStyle w:val="4"/>
        <w:spacing w:before="100" w:line="280" w:lineRule="auto"/>
        <w:ind w:left="101" w:right="42"/>
        <w:jc w:val="both"/>
      </w:pPr>
      <w:r>
        <w:t>As for estimating the waiting time, the study researched two main</w:t>
      </w:r>
      <w:r>
        <w:rPr>
          <w:spacing w:val="-4"/>
        </w:rPr>
        <w:t xml:space="preserve"> </w:t>
      </w:r>
      <w:r>
        <w:t>factors</w:t>
      </w:r>
      <w:r>
        <w:rPr>
          <w:spacing w:val="-4"/>
        </w:rPr>
        <w:t xml:space="preserve"> </w:t>
      </w:r>
      <w:r>
        <w:t>that</w:t>
      </w:r>
      <w:r>
        <w:rPr>
          <w:spacing w:val="-4"/>
        </w:rPr>
        <w:t xml:space="preserve"> </w:t>
      </w:r>
      <w:r>
        <w:t>decide</w:t>
      </w:r>
      <w:r>
        <w:rPr>
          <w:spacing w:val="-4"/>
        </w:rPr>
        <w:t xml:space="preserve"> </w:t>
      </w:r>
      <w:r>
        <w:t>the</w:t>
      </w:r>
      <w:r>
        <w:rPr>
          <w:spacing w:val="-4"/>
        </w:rPr>
        <w:t xml:space="preserve"> </w:t>
      </w:r>
      <w:r>
        <w:t xml:space="preserve">waiting time of riders. One is the real-time position </w:t>
      </w:r>
      <w:r>
        <w:rPr>
          <w:lang w:val="en-US"/>
        </w:rPr>
        <w:t>of the</w:t>
      </w:r>
      <w:r>
        <w:t xml:space="preserve"> </w:t>
      </w:r>
      <w:r>
        <w:rPr>
          <w:lang w:val="en-US"/>
        </w:rPr>
        <w:t>bus,</w:t>
      </w:r>
      <w:r>
        <w:t xml:space="preserve"> and the other is the number of passengers </w:t>
      </w:r>
      <w:r>
        <w:rPr>
          <w:lang w:val="en-US"/>
        </w:rPr>
        <w:t>on the</w:t>
      </w:r>
      <w:r>
        <w:t xml:space="preserve"> bus.</w:t>
      </w:r>
    </w:p>
    <w:p>
      <w:pPr>
        <w:pStyle w:val="4"/>
        <w:spacing w:before="5" w:line="280" w:lineRule="auto"/>
        <w:ind w:left="101" w:right="39"/>
        <w:jc w:val="both"/>
      </w:pPr>
      <w:r>
        <w:t>A brief discussion on technologies and methods to meet</w:t>
      </w:r>
      <w:r>
        <w:rPr>
          <w:spacing w:val="-5"/>
        </w:rPr>
        <w:t xml:space="preserve"> </w:t>
      </w:r>
      <w:r>
        <w:t>the</w:t>
      </w:r>
      <w:r>
        <w:rPr>
          <w:spacing w:val="-5"/>
        </w:rPr>
        <w:t xml:space="preserve"> </w:t>
      </w:r>
      <w:r>
        <w:t>different</w:t>
      </w:r>
      <w:r>
        <w:rPr>
          <w:spacing w:val="-5"/>
        </w:rPr>
        <w:t xml:space="preserve"> </w:t>
      </w:r>
      <w:r>
        <w:t>functions</w:t>
      </w:r>
      <w:r>
        <w:rPr>
          <w:spacing w:val="-5"/>
        </w:rPr>
        <w:t xml:space="preserve"> </w:t>
      </w:r>
      <w:r>
        <w:t>of</w:t>
      </w:r>
      <w:r>
        <w:rPr>
          <w:spacing w:val="-5"/>
        </w:rPr>
        <w:t xml:space="preserve"> </w:t>
      </w:r>
      <w:r>
        <w:t>the</w:t>
      </w:r>
      <w:r>
        <w:rPr>
          <w:spacing w:val="-5"/>
        </w:rPr>
        <w:t xml:space="preserve"> </w:t>
      </w:r>
      <w:r>
        <w:t>smart</w:t>
      </w:r>
      <w:r>
        <w:rPr>
          <w:spacing w:val="-5"/>
        </w:rPr>
        <w:t xml:space="preserve"> </w:t>
      </w:r>
      <w:r>
        <w:t>bus</w:t>
      </w:r>
      <w:r>
        <w:rPr>
          <w:spacing w:val="-5"/>
        </w:rPr>
        <w:t xml:space="preserve"> </w:t>
      </w:r>
      <w:r>
        <w:t>system is given below.</w:t>
      </w:r>
    </w:p>
    <w:p>
      <w:pPr>
        <w:pStyle w:val="7"/>
        <w:numPr>
          <w:ilvl w:val="0"/>
          <w:numId w:val="2"/>
        </w:numPr>
        <w:tabs>
          <w:tab w:val="left" w:pos="384"/>
        </w:tabs>
        <w:spacing w:before="123" w:after="0" w:line="240" w:lineRule="auto"/>
        <w:ind w:left="384" w:right="0" w:hanging="283"/>
        <w:jc w:val="both"/>
        <w:rPr>
          <w:i/>
          <w:sz w:val="20"/>
        </w:rPr>
      </w:pPr>
      <w:r>
        <w:rPr>
          <w:i/>
          <w:sz w:val="20"/>
        </w:rPr>
        <w:t>Bus</w:t>
      </w:r>
      <w:r>
        <w:rPr>
          <w:i/>
          <w:spacing w:val="-4"/>
          <w:sz w:val="20"/>
        </w:rPr>
        <w:t xml:space="preserve"> </w:t>
      </w:r>
      <w:r>
        <w:rPr>
          <w:i/>
          <w:sz w:val="20"/>
        </w:rPr>
        <w:t>Tracking</w:t>
      </w:r>
      <w:r>
        <w:rPr>
          <w:i/>
          <w:spacing w:val="-4"/>
          <w:sz w:val="20"/>
        </w:rPr>
        <w:t xml:space="preserve"> </w:t>
      </w:r>
      <w:r>
        <w:rPr>
          <w:i/>
          <w:spacing w:val="-4"/>
          <w:sz w:val="20"/>
          <w:lang w:val="en-US"/>
        </w:rPr>
        <w:t>System:</w:t>
      </w:r>
    </w:p>
    <w:p>
      <w:pPr>
        <w:pStyle w:val="4"/>
        <w:spacing w:before="70" w:line="280" w:lineRule="auto"/>
        <w:ind w:left="101" w:right="40"/>
        <w:jc w:val="both"/>
      </w:pPr>
      <w:r>
        <w:t xml:space="preserve">Every smart bus has a GPS module to locate the bus. The position is one of the significant factors </w:t>
      </w:r>
      <w:r>
        <w:rPr>
          <w:lang w:val="en-US"/>
        </w:rPr>
        <w:t>that is</w:t>
      </w:r>
      <w:r>
        <w:t xml:space="preserve"> needed to estimate the waiting time for riders. Wireless communication can be defined</w:t>
      </w:r>
      <w:r>
        <w:rPr>
          <w:spacing w:val="-5"/>
        </w:rPr>
        <w:t xml:space="preserve"> </w:t>
      </w:r>
      <w:r>
        <w:rPr>
          <w:spacing w:val="-5"/>
          <w:lang w:val="en-US"/>
        </w:rPr>
        <w:t>as the</w:t>
      </w:r>
      <w:r>
        <w:rPr>
          <w:spacing w:val="-5"/>
        </w:rPr>
        <w:t xml:space="preserve"> </w:t>
      </w:r>
      <w:r>
        <w:t xml:space="preserve">transfer of information </w:t>
      </w:r>
      <w:r>
        <w:rPr>
          <w:lang w:val="en-US"/>
        </w:rPr>
        <w:t>between the</w:t>
      </w:r>
      <w:r>
        <w:t xml:space="preserve"> GPS module and</w:t>
      </w:r>
      <w:r>
        <w:rPr>
          <w:spacing w:val="-4"/>
        </w:rPr>
        <w:t xml:space="preserve"> </w:t>
      </w:r>
      <w:r>
        <w:t>the</w:t>
      </w:r>
      <w:r>
        <w:rPr>
          <w:spacing w:val="-4"/>
        </w:rPr>
        <w:t xml:space="preserve"> </w:t>
      </w:r>
      <w:r>
        <w:t>cloud without</w:t>
      </w:r>
      <w:r>
        <w:rPr>
          <w:spacing w:val="-4"/>
        </w:rPr>
        <w:t xml:space="preserve"> </w:t>
      </w:r>
      <w:r>
        <w:t>using</w:t>
      </w:r>
      <w:r>
        <w:rPr>
          <w:spacing w:val="-4"/>
        </w:rPr>
        <w:t xml:space="preserve"> </w:t>
      </w:r>
      <w:r>
        <w:t>wires</w:t>
      </w:r>
      <w:r>
        <w:rPr>
          <w:spacing w:val="-4"/>
        </w:rPr>
        <w:t xml:space="preserve"> </w:t>
      </w:r>
      <w:r>
        <w:t>or</w:t>
      </w:r>
      <w:r>
        <w:rPr>
          <w:spacing w:val="-4"/>
        </w:rPr>
        <w:t xml:space="preserve"> </w:t>
      </w:r>
      <w:r>
        <w:t>cables.</w:t>
      </w:r>
      <w:r>
        <w:rPr>
          <w:spacing w:val="-4"/>
        </w:rPr>
        <w:t xml:space="preserve"> </w:t>
      </w:r>
      <w:r>
        <w:t>Firstly,</w:t>
      </w:r>
      <w:r>
        <w:rPr>
          <w:spacing w:val="-4"/>
        </w:rPr>
        <w:t xml:space="preserve"> </w:t>
      </w:r>
      <w:r>
        <w:t>the</w:t>
      </w:r>
      <w:r>
        <w:rPr>
          <w:spacing w:val="-4"/>
        </w:rPr>
        <w:t xml:space="preserve"> </w:t>
      </w:r>
      <w:r>
        <w:t>time</w:t>
      </w:r>
      <w:r>
        <w:rPr>
          <w:spacing w:val="-4"/>
        </w:rPr>
        <w:t xml:space="preserve"> </w:t>
      </w:r>
      <w:r>
        <w:rPr>
          <w:spacing w:val="-4"/>
          <w:lang w:val="en-US"/>
        </w:rPr>
        <w:t xml:space="preserve">has a </w:t>
      </w:r>
      <w:r>
        <w:t xml:space="preserve">relationship with the distance between the bus and bus </w:t>
      </w:r>
      <w:r>
        <w:rPr>
          <w:lang w:val="en-US"/>
        </w:rPr>
        <w:t>stop. What</w:t>
      </w:r>
      <w:r>
        <w:t>’s</w:t>
      </w:r>
      <w:r>
        <w:rPr>
          <w:spacing w:val="-4"/>
        </w:rPr>
        <w:t xml:space="preserve"> </w:t>
      </w:r>
      <w:r>
        <w:t>more,</w:t>
      </w:r>
      <w:r>
        <w:rPr>
          <w:spacing w:val="-4"/>
        </w:rPr>
        <w:t xml:space="preserve"> </w:t>
      </w:r>
      <w:r>
        <w:t>comparing</w:t>
      </w:r>
      <w:r>
        <w:rPr>
          <w:spacing w:val="-4"/>
        </w:rPr>
        <w:t xml:space="preserve"> </w:t>
      </w:r>
      <w:r>
        <w:t>the</w:t>
      </w:r>
      <w:r>
        <w:rPr>
          <w:spacing w:val="-4"/>
        </w:rPr>
        <w:t xml:space="preserve"> </w:t>
      </w:r>
      <w:r>
        <w:t>time</w:t>
      </w:r>
      <w:r>
        <w:rPr>
          <w:spacing w:val="-4"/>
        </w:rPr>
        <w:t xml:space="preserve"> </w:t>
      </w:r>
      <w:r>
        <w:t xml:space="preserve">between one stop and the next one to the normal </w:t>
      </w:r>
      <w:r>
        <w:rPr>
          <w:lang w:val="en-US"/>
        </w:rPr>
        <w:t>time,</w:t>
      </w:r>
      <w:r>
        <w:t>we can know the traffic condition at that area at</w:t>
      </w:r>
      <w:r>
        <w:rPr>
          <w:spacing w:val="40"/>
        </w:rPr>
        <w:t xml:space="preserve"> </w:t>
      </w:r>
      <w:r>
        <w:t xml:space="preserve">that </w:t>
      </w:r>
      <w:r>
        <w:rPr>
          <w:lang w:val="en-US"/>
        </w:rPr>
        <w:t>time,</w:t>
      </w:r>
      <w:r>
        <w:t xml:space="preserve"> which can offer more accurate</w:t>
      </w:r>
      <w:r>
        <w:rPr>
          <w:spacing w:val="40"/>
        </w:rPr>
        <w:t xml:space="preserve"> </w:t>
      </w:r>
      <w:r>
        <w:t xml:space="preserve">information </w:t>
      </w:r>
      <w:r>
        <w:rPr>
          <w:lang w:val="en-US"/>
        </w:rPr>
        <w:t>for the</w:t>
      </w:r>
      <w:r>
        <w:t xml:space="preserve"> system to analyze the time when</w:t>
      </w:r>
      <w:r>
        <w:rPr>
          <w:spacing w:val="40"/>
        </w:rPr>
        <w:t xml:space="preserve"> </w:t>
      </w:r>
      <w:r>
        <w:t>the bus will arrive. Passengers can</w:t>
      </w:r>
      <w:r>
        <w:rPr>
          <w:spacing w:val="-4"/>
        </w:rPr>
        <w:t xml:space="preserve"> </w:t>
      </w:r>
      <w:r>
        <w:t>control</w:t>
      </w:r>
      <w:r>
        <w:rPr>
          <w:spacing w:val="-4"/>
        </w:rPr>
        <w:t xml:space="preserve"> </w:t>
      </w:r>
      <w:r>
        <w:t>the</w:t>
      </w:r>
      <w:r>
        <w:rPr>
          <w:spacing w:val="-4"/>
        </w:rPr>
        <w:t xml:space="preserve"> </w:t>
      </w:r>
      <w:r>
        <w:t>time when they need to get to the bus stop based</w:t>
      </w:r>
      <w:r>
        <w:rPr>
          <w:spacing w:val="-3"/>
        </w:rPr>
        <w:t xml:space="preserve"> </w:t>
      </w:r>
      <w:r>
        <w:t>on</w:t>
      </w:r>
      <w:r>
        <w:rPr>
          <w:spacing w:val="-3"/>
        </w:rPr>
        <w:t xml:space="preserve"> </w:t>
      </w:r>
      <w:r>
        <w:t>the waiting time provided. It helps passengers who utilize this system save much more time. It also helps bus dispatch center to develop the public transportation system like adjusting the bus schedule, rebuilding the bus routine etc.</w:t>
      </w:r>
    </w:p>
    <w:p>
      <w:pPr>
        <w:pStyle w:val="7"/>
        <w:numPr>
          <w:ilvl w:val="0"/>
          <w:numId w:val="2"/>
        </w:numPr>
        <w:tabs>
          <w:tab w:val="left" w:pos="384"/>
        </w:tabs>
        <w:spacing w:before="189" w:after="0" w:line="240" w:lineRule="auto"/>
        <w:ind w:left="384" w:right="0" w:hanging="283"/>
        <w:jc w:val="both"/>
        <w:rPr>
          <w:i/>
          <w:sz w:val="20"/>
        </w:rPr>
      </w:pPr>
      <w:r>
        <w:br w:type="column"/>
      </w:r>
      <w:r>
        <w:rPr>
          <w:i/>
          <w:sz w:val="20"/>
        </w:rPr>
        <w:t>Passengers</w:t>
      </w:r>
      <w:r>
        <w:rPr>
          <w:i/>
          <w:spacing w:val="-6"/>
          <w:sz w:val="20"/>
        </w:rPr>
        <w:t xml:space="preserve"> </w:t>
      </w:r>
      <w:r>
        <w:rPr>
          <w:i/>
          <w:sz w:val="20"/>
        </w:rPr>
        <w:t>Load</w:t>
      </w:r>
      <w:r>
        <w:rPr>
          <w:i/>
          <w:spacing w:val="-6"/>
          <w:sz w:val="20"/>
        </w:rPr>
        <w:t xml:space="preserve"> </w:t>
      </w:r>
      <w:r>
        <w:rPr>
          <w:i/>
          <w:spacing w:val="-2"/>
          <w:sz w:val="20"/>
        </w:rPr>
        <w:t>Measuring</w:t>
      </w:r>
    </w:p>
    <w:p>
      <w:pPr>
        <w:pStyle w:val="4"/>
        <w:spacing w:before="71" w:line="280" w:lineRule="auto"/>
        <w:ind w:left="101" w:right="239"/>
        <w:jc w:val="both"/>
      </w:pPr>
      <w:r>
        <w:t xml:space="preserve">With the rapid development of technology, almost everyone </w:t>
      </w:r>
      <w:r>
        <w:rPr>
          <w:lang w:val="en-US"/>
        </w:rPr>
        <w:t>has</w:t>
      </w:r>
      <w:r>
        <w:t xml:space="preserve"> a </w:t>
      </w:r>
      <w:r>
        <w:rPr>
          <w:lang w:val="en-US"/>
        </w:rPr>
        <w:t xml:space="preserve">smartphone </w:t>
      </w:r>
      <w:r>
        <w:t xml:space="preserve">with </w:t>
      </w:r>
      <w:r>
        <w:rPr>
          <w:lang w:val="en-US"/>
        </w:rPr>
        <w:t>Bluetooth,</w:t>
      </w:r>
      <w:r>
        <w:t xml:space="preserve"> and</w:t>
      </w:r>
      <w:r>
        <w:rPr>
          <w:spacing w:val="40"/>
        </w:rPr>
        <w:t xml:space="preserve"> </w:t>
      </w:r>
      <w:r>
        <w:t xml:space="preserve">the number of </w:t>
      </w:r>
      <w:r>
        <w:rPr>
          <w:lang w:val="en-US"/>
        </w:rPr>
        <w:t>Bluetooth signals</w:t>
      </w:r>
      <w:r>
        <w:t xml:space="preserve"> </w:t>
      </w:r>
      <w:r>
        <w:rPr>
          <w:lang w:val="en-US"/>
        </w:rPr>
        <w:t>on a</w:t>
      </w:r>
      <w:r>
        <w:t xml:space="preserve"> bus can be regarded</w:t>
      </w:r>
      <w:r>
        <w:rPr>
          <w:spacing w:val="-5"/>
        </w:rPr>
        <w:t xml:space="preserve"> </w:t>
      </w:r>
      <w:r>
        <w:t>as</w:t>
      </w:r>
      <w:r>
        <w:rPr>
          <w:spacing w:val="-5"/>
        </w:rPr>
        <w:t xml:space="preserve"> </w:t>
      </w:r>
      <w:r>
        <w:t>the</w:t>
      </w:r>
      <w:r>
        <w:rPr>
          <w:spacing w:val="-5"/>
        </w:rPr>
        <w:t xml:space="preserve"> </w:t>
      </w:r>
      <w:r>
        <w:t>number</w:t>
      </w:r>
      <w:r>
        <w:rPr>
          <w:spacing w:val="-5"/>
        </w:rPr>
        <w:t xml:space="preserve"> </w:t>
      </w:r>
      <w:r>
        <w:t>of</w:t>
      </w:r>
      <w:r>
        <w:rPr>
          <w:spacing w:val="-5"/>
        </w:rPr>
        <w:t xml:space="preserve"> </w:t>
      </w:r>
      <w:r>
        <w:t>passengers.</w:t>
      </w:r>
      <w:r>
        <w:rPr>
          <w:spacing w:val="-5"/>
        </w:rPr>
        <w:t xml:space="preserve"> </w:t>
      </w:r>
      <w:r>
        <w:t>As</w:t>
      </w:r>
      <w:r>
        <w:rPr>
          <w:spacing w:val="-5"/>
        </w:rPr>
        <w:t xml:space="preserve"> </w:t>
      </w:r>
      <w:r>
        <w:t>is</w:t>
      </w:r>
      <w:r>
        <w:rPr>
          <w:spacing w:val="-5"/>
        </w:rPr>
        <w:t xml:space="preserve"> </w:t>
      </w:r>
      <w:r>
        <w:t xml:space="preserve">known, </w:t>
      </w:r>
      <w:r>
        <w:rPr>
          <w:lang w:val="en-US"/>
        </w:rPr>
        <w:t>Raspberry Pi</w:t>
      </w:r>
      <w:r>
        <w:t xml:space="preserve"> has a </w:t>
      </w:r>
      <w:r>
        <w:rPr>
          <w:lang w:val="en-US"/>
        </w:rPr>
        <w:t>Bluetooth</w:t>
      </w:r>
      <w:r>
        <w:t xml:space="preserve"> receiver which </w:t>
      </w:r>
      <w:r>
        <w:rPr>
          <w:lang w:val="en-US"/>
        </w:rPr>
        <w:t>has</w:t>
      </w:r>
      <w:r>
        <w:rPr>
          <w:spacing w:val="40"/>
        </w:rPr>
        <w:t xml:space="preserve"> </w:t>
      </w:r>
      <w:r>
        <w:t xml:space="preserve">the function of detecting the </w:t>
      </w:r>
      <w:r>
        <w:rPr>
          <w:lang w:val="en-US"/>
        </w:rPr>
        <w:t>Bluetooth</w:t>
      </w:r>
      <w:r>
        <w:rPr>
          <w:spacing w:val="40"/>
        </w:rPr>
        <w:t xml:space="preserve"> </w:t>
      </w:r>
      <w:r>
        <w:t>transmissions from</w:t>
      </w:r>
      <w:r>
        <w:rPr>
          <w:spacing w:val="-4"/>
        </w:rPr>
        <w:t xml:space="preserve"> </w:t>
      </w:r>
      <w:r>
        <w:t>beacon</w:t>
      </w:r>
      <w:r>
        <w:rPr>
          <w:spacing w:val="-4"/>
        </w:rPr>
        <w:t xml:space="preserve"> </w:t>
      </w:r>
      <w:r>
        <w:t>devices.</w:t>
      </w:r>
      <w:r>
        <w:rPr>
          <w:spacing w:val="-4"/>
        </w:rPr>
        <w:t xml:space="preserve"> </w:t>
      </w:r>
      <w:r>
        <w:t>Installed</w:t>
      </w:r>
      <w:r>
        <w:rPr>
          <w:spacing w:val="-4"/>
        </w:rPr>
        <w:t xml:space="preserve"> </w:t>
      </w:r>
      <w:r>
        <w:t>on</w:t>
      </w:r>
      <w:r>
        <w:rPr>
          <w:spacing w:val="-4"/>
        </w:rPr>
        <w:t xml:space="preserve"> </w:t>
      </w:r>
      <w:r>
        <w:t xml:space="preserve">the bus, the </w:t>
      </w:r>
      <w:r>
        <w:rPr>
          <w:lang w:val="en-US"/>
        </w:rPr>
        <w:t>Raspberry Pi</w:t>
      </w:r>
      <w:r>
        <w:t xml:space="preserve"> collects </w:t>
      </w:r>
      <w:r>
        <w:rPr>
          <w:lang w:val="en-US"/>
        </w:rPr>
        <w:t>Bluetooth</w:t>
      </w:r>
      <w:r>
        <w:t xml:space="preserve"> signals of phones</w:t>
      </w:r>
      <w:r>
        <w:rPr>
          <w:spacing w:val="-3"/>
        </w:rPr>
        <w:t xml:space="preserve"> </w:t>
      </w:r>
      <w:r>
        <w:t>on</w:t>
      </w:r>
      <w:r>
        <w:rPr>
          <w:spacing w:val="-3"/>
        </w:rPr>
        <w:t xml:space="preserve"> </w:t>
      </w:r>
      <w:r>
        <w:t>the</w:t>
      </w:r>
      <w:r>
        <w:rPr>
          <w:spacing w:val="-3"/>
        </w:rPr>
        <w:t xml:space="preserve"> </w:t>
      </w:r>
      <w:r>
        <w:t>bus.</w:t>
      </w:r>
      <w:r>
        <w:rPr>
          <w:spacing w:val="-3"/>
        </w:rPr>
        <w:t xml:space="preserve"> </w:t>
      </w:r>
      <w:r>
        <w:t>The</w:t>
      </w:r>
      <w:r>
        <w:rPr>
          <w:spacing w:val="-3"/>
        </w:rPr>
        <w:t xml:space="preserve"> </w:t>
      </w:r>
      <w:r>
        <w:t>number</w:t>
      </w:r>
      <w:r>
        <w:rPr>
          <w:spacing w:val="-3"/>
        </w:rPr>
        <w:t xml:space="preserve"> </w:t>
      </w:r>
      <w:r>
        <w:t>of</w:t>
      </w:r>
      <w:r>
        <w:rPr>
          <w:spacing w:val="-3"/>
        </w:rPr>
        <w:t xml:space="preserve"> </w:t>
      </w:r>
      <w:r>
        <w:rPr>
          <w:spacing w:val="-3"/>
          <w:lang w:val="en-US"/>
        </w:rPr>
        <w:t>addresses</w:t>
      </w:r>
      <w:r>
        <w:rPr>
          <w:spacing w:val="-3"/>
        </w:rPr>
        <w:t xml:space="preserve"> </w:t>
      </w:r>
      <w:r>
        <w:t>equals</w:t>
      </w:r>
      <w:r>
        <w:rPr>
          <w:spacing w:val="-3"/>
        </w:rPr>
        <w:t xml:space="preserve"> </w:t>
      </w:r>
      <w:r>
        <w:t>the number of</w:t>
      </w:r>
      <w:r>
        <w:rPr>
          <w:spacing w:val="-4"/>
        </w:rPr>
        <w:t xml:space="preserve"> </w:t>
      </w:r>
      <w:r>
        <w:t>passengers</w:t>
      </w:r>
      <w:r>
        <w:rPr>
          <w:spacing w:val="-4"/>
        </w:rPr>
        <w:t xml:space="preserve"> </w:t>
      </w:r>
      <w:r>
        <w:t>on</w:t>
      </w:r>
      <w:r>
        <w:rPr>
          <w:spacing w:val="-4"/>
        </w:rPr>
        <w:t xml:space="preserve"> </w:t>
      </w:r>
      <w:r>
        <w:t>every</w:t>
      </w:r>
      <w:r>
        <w:rPr>
          <w:spacing w:val="-4"/>
        </w:rPr>
        <w:t xml:space="preserve"> </w:t>
      </w:r>
      <w:r>
        <w:rPr>
          <w:spacing w:val="-4"/>
          <w:lang w:val="en-US"/>
        </w:rPr>
        <w:t>bus,</w:t>
      </w:r>
      <w:r>
        <w:rPr>
          <w:spacing w:val="-4"/>
        </w:rPr>
        <w:t xml:space="preserve"> </w:t>
      </w:r>
      <w:r>
        <w:t>and</w:t>
      </w:r>
      <w:r>
        <w:rPr>
          <w:spacing w:val="-4"/>
        </w:rPr>
        <w:t xml:space="preserve"> </w:t>
      </w:r>
      <w:r>
        <w:t>the</w:t>
      </w:r>
      <w:r>
        <w:rPr>
          <w:spacing w:val="-4"/>
        </w:rPr>
        <w:t xml:space="preserve"> </w:t>
      </w:r>
      <w:r>
        <w:t xml:space="preserve">data is sent to the cloud and </w:t>
      </w:r>
      <w:r>
        <w:rPr>
          <w:lang w:val="en-US"/>
        </w:rPr>
        <w:t xml:space="preserve">fed back </w:t>
      </w:r>
      <w:r>
        <w:t xml:space="preserve">to riders. </w:t>
      </w:r>
      <w:r>
        <w:rPr>
          <w:lang w:val="en-US"/>
        </w:rPr>
        <w:t>So,</w:t>
      </w:r>
      <w:r>
        <w:t>riders can know if there</w:t>
      </w:r>
      <w:r>
        <w:rPr>
          <w:spacing w:val="-3"/>
        </w:rPr>
        <w:t xml:space="preserve"> </w:t>
      </w:r>
      <w:r>
        <w:t>are</w:t>
      </w:r>
      <w:r>
        <w:rPr>
          <w:spacing w:val="-3"/>
        </w:rPr>
        <w:t xml:space="preserve"> </w:t>
      </w:r>
      <w:r>
        <w:t>empty</w:t>
      </w:r>
      <w:r>
        <w:rPr>
          <w:spacing w:val="-3"/>
        </w:rPr>
        <w:t xml:space="preserve"> </w:t>
      </w:r>
      <w:r>
        <w:t>seats</w:t>
      </w:r>
      <w:r>
        <w:rPr>
          <w:spacing w:val="-3"/>
        </w:rPr>
        <w:t xml:space="preserve"> </w:t>
      </w:r>
      <w:r>
        <w:t>on</w:t>
      </w:r>
      <w:r>
        <w:rPr>
          <w:spacing w:val="-3"/>
        </w:rPr>
        <w:t xml:space="preserve"> </w:t>
      </w:r>
      <w:r>
        <w:t>the next coming bus. The data can also be used to estimate</w:t>
      </w:r>
      <w:r>
        <w:rPr>
          <w:spacing w:val="-4"/>
        </w:rPr>
        <w:t xml:space="preserve"> </w:t>
      </w:r>
      <w:r>
        <w:t>the</w:t>
      </w:r>
      <w:r>
        <w:rPr>
          <w:spacing w:val="-4"/>
        </w:rPr>
        <w:t xml:space="preserve"> </w:t>
      </w:r>
      <w:r>
        <w:t>waiting</w:t>
      </w:r>
      <w:r>
        <w:rPr>
          <w:spacing w:val="-4"/>
        </w:rPr>
        <w:t xml:space="preserve"> </w:t>
      </w:r>
      <w:r>
        <w:t>time.</w:t>
      </w:r>
      <w:r>
        <w:rPr>
          <w:spacing w:val="-4"/>
        </w:rPr>
        <w:t xml:space="preserve"> </w:t>
      </w:r>
      <w:r>
        <w:t>The</w:t>
      </w:r>
      <w:r>
        <w:rPr>
          <w:spacing w:val="-4"/>
        </w:rPr>
        <w:t xml:space="preserve"> </w:t>
      </w:r>
      <w:r>
        <w:t>system</w:t>
      </w:r>
      <w:r>
        <w:rPr>
          <w:spacing w:val="-4"/>
        </w:rPr>
        <w:t xml:space="preserve"> </w:t>
      </w:r>
      <w:r>
        <w:t>compares</w:t>
      </w:r>
      <w:r>
        <w:rPr>
          <w:spacing w:val="-4"/>
        </w:rPr>
        <w:t xml:space="preserve"> </w:t>
      </w:r>
      <w:r>
        <w:t>the real-time number to the load factor automatically.</w:t>
      </w:r>
      <w:r>
        <w:rPr>
          <w:spacing w:val="40"/>
        </w:rPr>
        <w:t xml:space="preserve"> </w:t>
      </w:r>
      <w:r>
        <w:t>If the</w:t>
      </w:r>
      <w:r>
        <w:rPr>
          <w:spacing w:val="-4"/>
        </w:rPr>
        <w:t xml:space="preserve"> </w:t>
      </w:r>
      <w:r>
        <w:t>real-time</w:t>
      </w:r>
      <w:r>
        <w:rPr>
          <w:spacing w:val="-4"/>
        </w:rPr>
        <w:t xml:space="preserve"> </w:t>
      </w:r>
      <w:r>
        <w:t>number</w:t>
      </w:r>
      <w:r>
        <w:rPr>
          <w:spacing w:val="-4"/>
        </w:rPr>
        <w:t xml:space="preserve"> </w:t>
      </w:r>
      <w:r>
        <w:t>of</w:t>
      </w:r>
      <w:r>
        <w:rPr>
          <w:spacing w:val="-4"/>
        </w:rPr>
        <w:t xml:space="preserve"> </w:t>
      </w:r>
      <w:r>
        <w:t>passengers</w:t>
      </w:r>
      <w:r>
        <w:rPr>
          <w:spacing w:val="-4"/>
        </w:rPr>
        <w:t xml:space="preserve"> </w:t>
      </w:r>
      <w:r>
        <w:t>is</w:t>
      </w:r>
      <w:r>
        <w:rPr>
          <w:spacing w:val="-4"/>
        </w:rPr>
        <w:t xml:space="preserve"> </w:t>
      </w:r>
      <w:r>
        <w:t>close</w:t>
      </w:r>
      <w:r>
        <w:rPr>
          <w:spacing w:val="-4"/>
        </w:rPr>
        <w:t xml:space="preserve"> </w:t>
      </w:r>
      <w:r>
        <w:t>to</w:t>
      </w:r>
      <w:r>
        <w:rPr>
          <w:spacing w:val="-4"/>
        </w:rPr>
        <w:t xml:space="preserve"> </w:t>
      </w:r>
      <w:r>
        <w:t xml:space="preserve">the load factor, </w:t>
      </w:r>
      <w:r>
        <w:rPr>
          <w:lang w:val="en-US"/>
        </w:rPr>
        <w:t>the</w:t>
      </w:r>
      <w:r>
        <w:t xml:space="preserve"> waiting time estimated </w:t>
      </w:r>
      <w:r>
        <w:rPr>
          <w:lang w:val="en-US"/>
        </w:rPr>
        <w:t>by the</w:t>
      </w:r>
      <w:r>
        <w:t xml:space="preserve"> system</w:t>
      </w:r>
      <w:r>
        <w:rPr>
          <w:spacing w:val="40"/>
        </w:rPr>
        <w:t xml:space="preserve"> </w:t>
      </w:r>
      <w:r>
        <w:t>is supposed to be much longer.</w:t>
      </w:r>
    </w:p>
    <w:p>
      <w:pPr>
        <w:pStyle w:val="4"/>
        <w:spacing w:before="90"/>
      </w:pPr>
    </w:p>
    <w:p>
      <w:pPr>
        <w:pStyle w:val="7"/>
        <w:numPr>
          <w:ilvl w:val="0"/>
          <w:numId w:val="2"/>
        </w:numPr>
        <w:tabs>
          <w:tab w:val="left" w:pos="384"/>
        </w:tabs>
        <w:spacing w:before="1" w:after="0" w:line="240" w:lineRule="auto"/>
        <w:ind w:left="384" w:right="0" w:hanging="283"/>
        <w:jc w:val="both"/>
        <w:rPr>
          <w:i/>
          <w:sz w:val="20"/>
        </w:rPr>
      </w:pPr>
      <w:r>
        <w:rPr>
          <w:i/>
          <w:sz w:val="20"/>
        </w:rPr>
        <w:t>Parental</w:t>
      </w:r>
      <w:r>
        <w:rPr>
          <w:i/>
          <w:spacing w:val="-5"/>
          <w:sz w:val="20"/>
        </w:rPr>
        <w:t xml:space="preserve"> </w:t>
      </w:r>
      <w:r>
        <w:rPr>
          <w:i/>
          <w:sz w:val="20"/>
        </w:rPr>
        <w:t>monitor</w:t>
      </w:r>
      <w:r>
        <w:rPr>
          <w:i/>
          <w:spacing w:val="-5"/>
          <w:sz w:val="20"/>
        </w:rPr>
        <w:t xml:space="preserve"> </w:t>
      </w:r>
      <w:r>
        <w:rPr>
          <w:i/>
          <w:spacing w:val="-2"/>
          <w:sz w:val="20"/>
        </w:rPr>
        <w:t>application</w:t>
      </w:r>
    </w:p>
    <w:p>
      <w:pPr>
        <w:pStyle w:val="4"/>
        <w:spacing w:before="40" w:line="280" w:lineRule="auto"/>
        <w:ind w:left="101" w:right="240"/>
        <w:jc w:val="both"/>
      </w:pPr>
      <w:r>
        <w:t>In addition, this smart bus system will contain an application to inform parents about their</w:t>
      </w:r>
      <w:r>
        <w:rPr>
          <w:spacing w:val="-5"/>
        </w:rPr>
        <w:t xml:space="preserve"> </w:t>
      </w:r>
      <w:r>
        <w:t>children’s current status. The aim of this application is to automatically</w:t>
      </w:r>
      <w:r>
        <w:rPr>
          <w:spacing w:val="-5"/>
        </w:rPr>
        <w:t xml:space="preserve"> </w:t>
      </w:r>
      <w:r>
        <w:t>transmit</w:t>
      </w:r>
      <w:r>
        <w:rPr>
          <w:spacing w:val="-5"/>
        </w:rPr>
        <w:t xml:space="preserve"> </w:t>
      </w:r>
      <w:r>
        <w:t>a</w:t>
      </w:r>
      <w:r>
        <w:rPr>
          <w:spacing w:val="-5"/>
        </w:rPr>
        <w:t xml:space="preserve"> </w:t>
      </w:r>
      <w:r>
        <w:t>message</w:t>
      </w:r>
      <w:r>
        <w:rPr>
          <w:spacing w:val="-5"/>
        </w:rPr>
        <w:t xml:space="preserve"> </w:t>
      </w:r>
      <w:r>
        <w:t>by</w:t>
      </w:r>
      <w:r>
        <w:rPr>
          <w:spacing w:val="-5"/>
        </w:rPr>
        <w:t xml:space="preserve"> </w:t>
      </w:r>
      <w:r>
        <w:t>text</w:t>
      </w:r>
      <w:r>
        <w:rPr>
          <w:spacing w:val="-5"/>
        </w:rPr>
        <w:t xml:space="preserve"> </w:t>
      </w:r>
      <w:r>
        <w:t>or</w:t>
      </w:r>
      <w:r>
        <w:rPr>
          <w:spacing w:val="-5"/>
        </w:rPr>
        <w:t xml:space="preserve"> </w:t>
      </w:r>
      <w:r>
        <w:t xml:space="preserve">through an </w:t>
      </w:r>
      <w:r>
        <w:rPr>
          <w:lang w:val="en-US"/>
        </w:rPr>
        <w:t>app</w:t>
      </w:r>
      <w:r>
        <w:t xml:space="preserve"> simply telling the parents if their children missed the bus or not. A bus time </w:t>
      </w:r>
      <w:r>
        <w:rPr>
          <w:lang w:val="en-US"/>
        </w:rPr>
        <w:t>chart</w:t>
      </w:r>
      <w:r>
        <w:t xml:space="preserve"> will also</w:t>
      </w:r>
      <w:r>
        <w:rPr>
          <w:spacing w:val="40"/>
        </w:rPr>
        <w:t xml:space="preserve"> </w:t>
      </w:r>
      <w:r>
        <w:t xml:space="preserve">be sent to the </w:t>
      </w:r>
      <w:r>
        <w:rPr>
          <w:lang w:val="en-US"/>
        </w:rPr>
        <w:t>parents,</w:t>
      </w:r>
      <w:r>
        <w:t xml:space="preserve"> or it could be just a single message containing the time of the next bus. Beacon can transmit a unique</w:t>
      </w:r>
      <w:r>
        <w:rPr>
          <w:spacing w:val="-3"/>
        </w:rPr>
        <w:t xml:space="preserve"> </w:t>
      </w:r>
      <w:r>
        <w:t>identifier</w:t>
      </w:r>
      <w:r>
        <w:rPr>
          <w:spacing w:val="-3"/>
        </w:rPr>
        <w:t xml:space="preserve"> </w:t>
      </w:r>
      <w:r>
        <w:t>which</w:t>
      </w:r>
      <w:r>
        <w:rPr>
          <w:spacing w:val="-3"/>
        </w:rPr>
        <w:t xml:space="preserve"> </w:t>
      </w:r>
      <w:r>
        <w:rPr>
          <w:spacing w:val="-3"/>
          <w:lang w:val="en-US"/>
        </w:rPr>
        <w:t>helps distinguish</w:t>
      </w:r>
      <w:r>
        <w:t xml:space="preserve"> </w:t>
      </w:r>
      <w:r>
        <w:rPr>
          <w:lang w:val="en-US"/>
        </w:rPr>
        <w:t>people. This</w:t>
      </w:r>
      <w:r>
        <w:t xml:space="preserve"> unique identifier</w:t>
      </w:r>
      <w:r>
        <w:rPr>
          <w:spacing w:val="-4"/>
        </w:rPr>
        <w:t xml:space="preserve"> </w:t>
      </w:r>
      <w:r>
        <w:t>will</w:t>
      </w:r>
      <w:r>
        <w:rPr>
          <w:spacing w:val="-4"/>
        </w:rPr>
        <w:t xml:space="preserve"> </w:t>
      </w:r>
      <w:r>
        <w:t xml:space="preserve">be used to identify people who are 12 years under or people aged over 12. This application will prevent delays </w:t>
      </w:r>
      <w:r>
        <w:rPr>
          <w:lang w:val="en-US"/>
        </w:rPr>
        <w:t>simply</w:t>
      </w:r>
      <w:r>
        <w:t xml:space="preserve"> because parents are able to</w:t>
      </w:r>
      <w:r>
        <w:rPr>
          <w:spacing w:val="-4"/>
        </w:rPr>
        <w:t xml:space="preserve"> </w:t>
      </w:r>
      <w:r>
        <w:t>react</w:t>
      </w:r>
      <w:r>
        <w:rPr>
          <w:spacing w:val="-4"/>
        </w:rPr>
        <w:t xml:space="preserve"> </w:t>
      </w:r>
      <w:r>
        <w:t xml:space="preserve">and quickly </w:t>
      </w:r>
      <w:r>
        <w:rPr>
          <w:lang w:val="en-US"/>
        </w:rPr>
        <w:t>pick up</w:t>
      </w:r>
      <w:r>
        <w:t xml:space="preserve"> the child and drive them to school in the event of missing the bus.</w:t>
      </w:r>
    </w:p>
    <w:p>
      <w:pPr>
        <w:pStyle w:val="4"/>
        <w:spacing w:before="207"/>
      </w:pPr>
    </w:p>
    <w:p>
      <w:pPr>
        <w:pStyle w:val="7"/>
        <w:numPr>
          <w:ilvl w:val="0"/>
          <w:numId w:val="1"/>
        </w:numPr>
        <w:tabs>
          <w:tab w:val="left" w:pos="2172"/>
        </w:tabs>
        <w:spacing w:before="1" w:after="0" w:line="240" w:lineRule="auto"/>
        <w:ind w:left="2172" w:right="0" w:hanging="641"/>
        <w:jc w:val="left"/>
        <w:rPr>
          <w:sz w:val="20"/>
        </w:rPr>
      </w:pPr>
      <w:r>
        <w:rPr>
          <w:smallCaps/>
          <w:spacing w:val="-2"/>
          <w:w w:val="95"/>
          <w:sz w:val="20"/>
          <w:lang w:val="en-US"/>
        </w:rPr>
        <w:t>METHOD:</w:t>
      </w:r>
    </w:p>
    <w:p>
      <w:pPr>
        <w:pStyle w:val="4"/>
        <w:spacing w:before="100" w:line="280" w:lineRule="auto"/>
        <w:ind w:left="101" w:right="242"/>
        <w:jc w:val="both"/>
      </w:pPr>
      <w:r>
        <w:t xml:space="preserve">The concept of this project </w:t>
      </w:r>
      <w:r>
        <w:rPr>
          <w:lang w:val="en-US"/>
        </w:rPr>
        <w:t xml:space="preserve">uses a </w:t>
      </w:r>
      <w:r>
        <w:t xml:space="preserve">GPS module attached to </w:t>
      </w:r>
      <w:r>
        <w:rPr>
          <w:lang w:val="en-US"/>
        </w:rPr>
        <w:t>a WiFi node,</w:t>
      </w:r>
      <w:r>
        <w:rPr>
          <w:spacing w:val="-4"/>
        </w:rPr>
        <w:t xml:space="preserve"> </w:t>
      </w:r>
      <w:r>
        <w:t>which</w:t>
      </w:r>
      <w:r>
        <w:rPr>
          <w:spacing w:val="-4"/>
        </w:rPr>
        <w:t xml:space="preserve"> </w:t>
      </w:r>
      <w:r>
        <w:t>is</w:t>
      </w:r>
      <w:r>
        <w:rPr>
          <w:spacing w:val="-4"/>
        </w:rPr>
        <w:t xml:space="preserve"> </w:t>
      </w:r>
      <w:r>
        <w:t>ESP8266</w:t>
      </w:r>
      <w:r>
        <w:rPr>
          <w:spacing w:val="-4"/>
        </w:rPr>
        <w:t xml:space="preserve"> </w:t>
      </w:r>
      <w:r>
        <w:t>12E</w:t>
      </w:r>
      <w:r>
        <w:rPr>
          <w:spacing w:val="-4"/>
        </w:rPr>
        <w:t xml:space="preserve"> </w:t>
      </w:r>
      <w:r>
        <w:t>in</w:t>
      </w:r>
      <w:r>
        <w:rPr>
          <w:spacing w:val="-4"/>
        </w:rPr>
        <w:t xml:space="preserve"> </w:t>
      </w:r>
      <w:r>
        <w:t xml:space="preserve">this </w:t>
      </w:r>
      <w:r>
        <w:rPr>
          <w:lang w:val="en-US"/>
        </w:rPr>
        <w:t>project,</w:t>
      </w:r>
      <w:r>
        <w:t xml:space="preserve"> to locate the position </w:t>
      </w:r>
      <w:r>
        <w:rPr>
          <w:lang w:val="en-US"/>
        </w:rPr>
        <w:t>of the</w:t>
      </w:r>
      <w:r>
        <w:t xml:space="preserve"> bus and collect</w:t>
      </w:r>
      <w:r>
        <w:rPr>
          <w:spacing w:val="40"/>
        </w:rPr>
        <w:t xml:space="preserve"> </w:t>
      </w:r>
      <w:r>
        <w:t xml:space="preserve">real-time speed </w:t>
      </w:r>
      <w:r>
        <w:rPr>
          <w:lang w:val="en-US"/>
        </w:rPr>
        <w:t>of the</w:t>
      </w:r>
      <w:r>
        <w:t xml:space="preserve"> bus. With </w:t>
      </w:r>
      <w:r>
        <w:rPr>
          <w:lang w:val="en-US"/>
        </w:rPr>
        <w:t>this</w:t>
      </w:r>
      <w:r>
        <w:rPr>
          <w:spacing w:val="-4"/>
        </w:rPr>
        <w:t xml:space="preserve"> </w:t>
      </w:r>
      <w:r>
        <w:t>information,</w:t>
      </w:r>
      <w:r>
        <w:rPr>
          <w:spacing w:val="-4"/>
        </w:rPr>
        <w:t xml:space="preserve"> </w:t>
      </w:r>
      <w:r>
        <w:t xml:space="preserve">the group calculated the arriving time </w:t>
      </w:r>
      <w:r>
        <w:rPr>
          <w:lang w:val="en-US"/>
        </w:rPr>
        <w:t>of the</w:t>
      </w:r>
      <w:r>
        <w:t xml:space="preserve"> bus on the cloud. BLE embedded in raspberry pi is regarded</w:t>
      </w:r>
      <w:r>
        <w:rPr>
          <w:spacing w:val="40"/>
        </w:rPr>
        <w:t xml:space="preserve"> </w:t>
      </w:r>
      <w:r>
        <w:t>as a receiver to detect bluetooth</w:t>
      </w:r>
      <w:r>
        <w:rPr>
          <w:spacing w:val="-4"/>
        </w:rPr>
        <w:t xml:space="preserve"> </w:t>
      </w:r>
      <w:r>
        <w:t>signals</w:t>
      </w:r>
      <w:r>
        <w:rPr>
          <w:spacing w:val="-4"/>
        </w:rPr>
        <w:t xml:space="preserve"> </w:t>
      </w:r>
      <w:r>
        <w:t>from</w:t>
      </w:r>
      <w:r>
        <w:rPr>
          <w:spacing w:val="-4"/>
        </w:rPr>
        <w:t xml:space="preserve"> </w:t>
      </w:r>
      <w:r>
        <w:t>smart phones and ibeacon which has specific address.</w:t>
      </w:r>
      <w:r>
        <w:rPr>
          <w:spacing w:val="40"/>
        </w:rPr>
        <w:t xml:space="preserve"> </w:t>
      </w:r>
      <w:r>
        <w:t xml:space="preserve">The Raspberry Pi has </w:t>
      </w:r>
      <w:r>
        <w:rPr>
          <w:lang w:val="en-US"/>
        </w:rPr>
        <w:t>the</w:t>
      </w:r>
      <w:r>
        <w:t xml:space="preserve"> ability to verify multiple Bluetooth devices at a time and recognize </w:t>
      </w:r>
      <w:r>
        <w:rPr>
          <w:lang w:val="en-US"/>
        </w:rPr>
        <w:t>specific addresses</w:t>
      </w:r>
      <w:r>
        <w:t>.</w:t>
      </w:r>
      <w:r>
        <w:rPr>
          <w:spacing w:val="38"/>
        </w:rPr>
        <w:t xml:space="preserve"> </w:t>
      </w:r>
      <w:r>
        <w:rPr>
          <w:spacing w:val="38"/>
          <w:lang w:val="en-US"/>
        </w:rPr>
        <w:t>Therefore,</w:t>
      </w:r>
      <w:r>
        <w:rPr>
          <w:spacing w:val="38"/>
        </w:rPr>
        <w:t xml:space="preserve"> </w:t>
      </w:r>
      <w:r>
        <w:t>multiple</w:t>
      </w:r>
      <w:r>
        <w:rPr>
          <w:spacing w:val="23"/>
        </w:rPr>
        <w:t xml:space="preserve"> </w:t>
      </w:r>
      <w:r>
        <w:t>ibeacons</w:t>
      </w:r>
      <w:r>
        <w:rPr>
          <w:spacing w:val="23"/>
        </w:rPr>
        <w:t xml:space="preserve"> </w:t>
      </w:r>
      <w:r>
        <w:t>approaching</w:t>
      </w:r>
    </w:p>
    <w:p>
      <w:pPr>
        <w:spacing w:after="0" w:line="280" w:lineRule="auto"/>
        <w:jc w:val="both"/>
        <w:sectPr>
          <w:pgSz w:w="11920" w:h="16860"/>
          <w:pgMar w:top="1380" w:right="1200" w:bottom="280" w:left="1340" w:header="720" w:footer="720" w:gutter="0"/>
          <w:cols w:equalWidth="0" w:num="2">
            <w:col w:w="4299" w:space="580"/>
            <w:col w:w="4501"/>
          </w:cols>
        </w:sectPr>
      </w:pPr>
    </w:p>
    <w:p>
      <w:pPr>
        <w:pStyle w:val="4"/>
        <w:spacing w:before="69"/>
        <w:ind w:left="101"/>
      </w:pPr>
      <w:r>
        <w:rPr>
          <w:lang w:val="en-US"/>
        </w:rPr>
        <w:t>The</w:t>
      </w:r>
      <w:r>
        <w:rPr>
          <w:spacing w:val="39"/>
        </w:rPr>
        <w:t xml:space="preserve"> </w:t>
      </w:r>
      <w:r>
        <w:t>bus</w:t>
      </w:r>
      <w:r>
        <w:rPr>
          <w:spacing w:val="43"/>
        </w:rPr>
        <w:t xml:space="preserve"> </w:t>
      </w:r>
      <w:r>
        <w:t>can</w:t>
      </w:r>
      <w:r>
        <w:rPr>
          <w:spacing w:val="42"/>
        </w:rPr>
        <w:t xml:space="preserve"> </w:t>
      </w:r>
      <w:r>
        <w:t>be</w:t>
      </w:r>
      <w:r>
        <w:rPr>
          <w:spacing w:val="41"/>
        </w:rPr>
        <w:t xml:space="preserve"> </w:t>
      </w:r>
      <w:r>
        <w:t>uniquely</w:t>
      </w:r>
      <w:r>
        <w:rPr>
          <w:spacing w:val="27"/>
        </w:rPr>
        <w:t xml:space="preserve"> </w:t>
      </w:r>
      <w:r>
        <w:t>identified</w:t>
      </w:r>
      <w:r>
        <w:rPr>
          <w:spacing w:val="27"/>
        </w:rPr>
        <w:t xml:space="preserve"> </w:t>
      </w:r>
      <w:r>
        <w:t>by</w:t>
      </w:r>
      <w:r>
        <w:rPr>
          <w:spacing w:val="27"/>
        </w:rPr>
        <w:t xml:space="preserve"> </w:t>
      </w:r>
      <w:r>
        <w:t>the</w:t>
      </w:r>
      <w:r>
        <w:rPr>
          <w:spacing w:val="28"/>
        </w:rPr>
        <w:t xml:space="preserve"> </w:t>
      </w:r>
      <w:r>
        <w:rPr>
          <w:spacing w:val="-2"/>
        </w:rPr>
        <w:t>system</w:t>
      </w:r>
    </w:p>
    <w:p>
      <w:pPr>
        <w:spacing w:before="41"/>
        <w:ind w:left="101" w:right="0" w:firstLine="0"/>
        <w:jc w:val="left"/>
        <w:rPr>
          <w:sz w:val="20"/>
        </w:rPr>
      </w:pPr>
      <w:r>
        <w:rPr>
          <w:b/>
          <w:spacing w:val="-4"/>
          <w:sz w:val="20"/>
        </w:rPr>
        <w:t>[5]</w:t>
      </w:r>
      <w:r>
        <w:rPr>
          <w:spacing w:val="-4"/>
          <w:sz w:val="20"/>
        </w:rPr>
        <w:t>.</w:t>
      </w:r>
    </w:p>
    <w:p>
      <w:pPr>
        <w:pStyle w:val="4"/>
        <w:spacing w:before="9"/>
        <w:rPr>
          <w:sz w:val="18"/>
        </w:rPr>
      </w:pPr>
      <w:r>
        <w:drawing>
          <wp:anchor distT="0" distB="0" distL="0" distR="0" simplePos="0" relativeHeight="251660288" behindDoc="1" locked="0" layoutInCell="1" allowOverlap="1">
            <wp:simplePos x="0" y="0"/>
            <wp:positionH relativeFrom="page">
              <wp:posOffset>934085</wp:posOffset>
            </wp:positionH>
            <wp:positionV relativeFrom="paragraph">
              <wp:posOffset>152400</wp:posOffset>
            </wp:positionV>
            <wp:extent cx="2609215" cy="172402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608968" cy="1724215"/>
                    </a:xfrm>
                    <a:prstGeom prst="rect">
                      <a:avLst/>
                    </a:prstGeom>
                  </pic:spPr>
                </pic:pic>
              </a:graphicData>
            </a:graphic>
          </wp:anchor>
        </w:drawing>
      </w:r>
    </w:p>
    <w:p>
      <w:pPr>
        <w:pStyle w:val="4"/>
        <w:spacing w:before="192"/>
        <w:ind w:left="44"/>
        <w:jc w:val="center"/>
      </w:pPr>
      <w:r>
        <w:t>Fig.1</w:t>
      </w:r>
      <w:r>
        <w:rPr>
          <w:spacing w:val="-2"/>
        </w:rPr>
        <w:t xml:space="preserve"> </w:t>
      </w:r>
      <w:r>
        <w:rPr>
          <w:spacing w:val="-2"/>
          <w:lang w:val="en-US"/>
        </w:rPr>
        <w:t>Architecture,</w:t>
      </w:r>
    </w:p>
    <w:p>
      <w:pPr>
        <w:pStyle w:val="4"/>
      </w:pPr>
    </w:p>
    <w:p>
      <w:pPr>
        <w:pStyle w:val="4"/>
        <w:spacing w:before="118"/>
      </w:pPr>
      <w:r>
        <w:drawing>
          <wp:anchor distT="0" distB="0" distL="0" distR="0" simplePos="0" relativeHeight="251660288" behindDoc="1" locked="0" layoutInCell="1" allowOverlap="1">
            <wp:simplePos x="0" y="0"/>
            <wp:positionH relativeFrom="page">
              <wp:posOffset>934085</wp:posOffset>
            </wp:positionH>
            <wp:positionV relativeFrom="paragraph">
              <wp:posOffset>236220</wp:posOffset>
            </wp:positionV>
            <wp:extent cx="2427605" cy="212598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427555" cy="2125979"/>
                    </a:xfrm>
                    <a:prstGeom prst="rect">
                      <a:avLst/>
                    </a:prstGeom>
                  </pic:spPr>
                </pic:pic>
              </a:graphicData>
            </a:graphic>
          </wp:anchor>
        </w:drawing>
      </w:r>
    </w:p>
    <w:p>
      <w:pPr>
        <w:pStyle w:val="4"/>
        <w:spacing w:before="218"/>
        <w:ind w:left="44"/>
        <w:jc w:val="center"/>
      </w:pPr>
      <w:r>
        <w:t>Fig.2</w:t>
      </w:r>
      <w:r>
        <w:rPr>
          <w:spacing w:val="-2"/>
        </w:rPr>
        <w:t xml:space="preserve"> </w:t>
      </w:r>
      <w:r>
        <w:rPr>
          <w:spacing w:val="-2"/>
          <w:lang w:val="en-US"/>
        </w:rPr>
        <w:t>Architecture,</w:t>
      </w:r>
    </w:p>
    <w:p>
      <w:pPr>
        <w:pStyle w:val="4"/>
        <w:spacing w:before="3"/>
        <w:rPr>
          <w:sz w:val="8"/>
        </w:rPr>
      </w:pPr>
      <w:r>
        <w:drawing>
          <wp:anchor distT="0" distB="0" distL="0" distR="0" simplePos="0" relativeHeight="251661312" behindDoc="1" locked="0" layoutInCell="1" allowOverlap="1">
            <wp:simplePos x="0" y="0"/>
            <wp:positionH relativeFrom="page">
              <wp:posOffset>934085</wp:posOffset>
            </wp:positionH>
            <wp:positionV relativeFrom="paragraph">
              <wp:posOffset>75565</wp:posOffset>
            </wp:positionV>
            <wp:extent cx="2371725" cy="2290445"/>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371650" cy="2290762"/>
                    </a:xfrm>
                    <a:prstGeom prst="rect">
                      <a:avLst/>
                    </a:prstGeom>
                  </pic:spPr>
                </pic:pic>
              </a:graphicData>
            </a:graphic>
          </wp:anchor>
        </w:drawing>
      </w:r>
    </w:p>
    <w:p>
      <w:pPr>
        <w:pStyle w:val="4"/>
        <w:spacing w:before="122"/>
      </w:pPr>
    </w:p>
    <w:p>
      <w:pPr>
        <w:pStyle w:val="4"/>
        <w:ind w:left="44" w:right="9"/>
        <w:jc w:val="center"/>
      </w:pPr>
      <w:r>
        <w:t>Fig.3</w:t>
      </w:r>
      <w:r>
        <w:rPr>
          <w:spacing w:val="-3"/>
        </w:rPr>
        <w:t xml:space="preserve"> </w:t>
      </w:r>
      <w:r>
        <w:t>Block</w:t>
      </w:r>
      <w:r>
        <w:rPr>
          <w:spacing w:val="-2"/>
        </w:rPr>
        <w:t xml:space="preserve"> </w:t>
      </w:r>
      <w:r>
        <w:rPr>
          <w:spacing w:val="-2"/>
          <w:lang w:val="en-US"/>
        </w:rPr>
        <w:t>diagrams.</w:t>
      </w:r>
    </w:p>
    <w:p>
      <w:pPr>
        <w:pStyle w:val="4"/>
        <w:spacing w:before="80"/>
      </w:pPr>
    </w:p>
    <w:p>
      <w:pPr>
        <w:pStyle w:val="4"/>
        <w:spacing w:before="1" w:line="280" w:lineRule="auto"/>
        <w:ind w:left="101"/>
      </w:pPr>
      <w:r>
        <w:t>The</w:t>
      </w:r>
      <w:r>
        <w:rPr>
          <w:spacing w:val="80"/>
        </w:rPr>
        <w:t xml:space="preserve"> </w:t>
      </w:r>
      <w:r>
        <w:t>various</w:t>
      </w:r>
      <w:r>
        <w:rPr>
          <w:spacing w:val="80"/>
        </w:rPr>
        <w:t xml:space="preserve"> </w:t>
      </w:r>
      <w:r>
        <w:t>electronic</w:t>
      </w:r>
      <w:r>
        <w:rPr>
          <w:spacing w:val="80"/>
        </w:rPr>
        <w:t xml:space="preserve"> </w:t>
      </w:r>
      <w:r>
        <w:t>equipment</w:t>
      </w:r>
      <w:r>
        <w:rPr>
          <w:spacing w:val="80"/>
        </w:rPr>
        <w:t xml:space="preserve"> </w:t>
      </w:r>
      <w:r>
        <w:t>used</w:t>
      </w:r>
      <w:r>
        <w:rPr>
          <w:spacing w:val="40"/>
        </w:rPr>
        <w:t xml:space="preserve"> </w:t>
      </w:r>
      <w:r>
        <w:t>in</w:t>
      </w:r>
      <w:r>
        <w:rPr>
          <w:spacing w:val="40"/>
        </w:rPr>
        <w:t xml:space="preserve"> </w:t>
      </w:r>
      <w:r>
        <w:t>this prototype are:</w:t>
      </w:r>
    </w:p>
    <w:p>
      <w:pPr>
        <w:pStyle w:val="7"/>
        <w:numPr>
          <w:ilvl w:val="0"/>
          <w:numId w:val="3"/>
        </w:numPr>
        <w:tabs>
          <w:tab w:val="left" w:pos="344"/>
        </w:tabs>
        <w:spacing w:before="2" w:after="0" w:line="240" w:lineRule="auto"/>
        <w:ind w:left="344" w:right="0" w:hanging="243"/>
        <w:jc w:val="left"/>
        <w:rPr>
          <w:sz w:val="20"/>
        </w:rPr>
      </w:pPr>
      <w:r>
        <w:rPr>
          <w:spacing w:val="-2"/>
          <w:sz w:val="20"/>
        </w:rPr>
        <w:t>Hardware</w:t>
      </w:r>
    </w:p>
    <w:p>
      <w:pPr>
        <w:pStyle w:val="7"/>
        <w:numPr>
          <w:ilvl w:val="1"/>
          <w:numId w:val="3"/>
        </w:numPr>
        <w:tabs>
          <w:tab w:val="left" w:pos="819"/>
        </w:tabs>
        <w:spacing w:before="69" w:after="0" w:line="240" w:lineRule="auto"/>
        <w:ind w:left="819" w:right="0" w:hanging="358"/>
        <w:jc w:val="both"/>
        <w:rPr>
          <w:i/>
          <w:sz w:val="20"/>
        </w:rPr>
      </w:pPr>
      <w:r>
        <w:br w:type="column"/>
      </w:r>
      <w:r>
        <w:rPr>
          <w:i/>
          <w:sz w:val="20"/>
        </w:rPr>
        <w:t>Raspberry</w:t>
      </w:r>
      <w:r>
        <w:rPr>
          <w:i/>
          <w:spacing w:val="-5"/>
          <w:sz w:val="20"/>
        </w:rPr>
        <w:t xml:space="preserve"> </w:t>
      </w:r>
      <w:r>
        <w:rPr>
          <w:i/>
          <w:sz w:val="20"/>
        </w:rPr>
        <w:t>Pi</w:t>
      </w:r>
      <w:r>
        <w:rPr>
          <w:i/>
          <w:spacing w:val="-4"/>
          <w:sz w:val="20"/>
        </w:rPr>
        <w:t xml:space="preserve"> </w:t>
      </w:r>
      <w:r>
        <w:rPr>
          <w:i/>
          <w:spacing w:val="-5"/>
          <w:sz w:val="20"/>
        </w:rPr>
        <w:t>3:</w:t>
      </w:r>
    </w:p>
    <w:p>
      <w:pPr>
        <w:pStyle w:val="4"/>
        <w:spacing w:before="41" w:line="280" w:lineRule="auto"/>
        <w:ind w:left="821" w:right="247"/>
        <w:jc w:val="both"/>
      </w:pPr>
      <w:r>
        <w:t>The Raspberry Pi 3 is the</w:t>
      </w:r>
      <w:r>
        <w:rPr>
          <w:spacing w:val="-4"/>
        </w:rPr>
        <w:t xml:space="preserve"> </w:t>
      </w:r>
      <w:r>
        <w:rPr>
          <w:spacing w:val="-4"/>
          <w:lang w:val="en-US"/>
        </w:rPr>
        <w:t>third-generation</w:t>
      </w:r>
      <w:r>
        <w:t xml:space="preserve"> Raspberry Pi. It replaced the</w:t>
      </w:r>
      <w:r>
        <w:rPr>
          <w:spacing w:val="40"/>
        </w:rPr>
        <w:t xml:space="preserve"> </w:t>
      </w:r>
      <w:r>
        <w:t>Raspberry</w:t>
      </w:r>
      <w:r>
        <w:rPr>
          <w:spacing w:val="-5"/>
        </w:rPr>
        <w:t xml:space="preserve"> </w:t>
      </w:r>
      <w:r>
        <w:t>Pi</w:t>
      </w:r>
      <w:r>
        <w:rPr>
          <w:spacing w:val="-5"/>
        </w:rPr>
        <w:t xml:space="preserve"> </w:t>
      </w:r>
      <w:r>
        <w:t>2</w:t>
      </w:r>
      <w:r>
        <w:rPr>
          <w:spacing w:val="-5"/>
        </w:rPr>
        <w:t xml:space="preserve"> </w:t>
      </w:r>
      <w:r>
        <w:t>Model</w:t>
      </w:r>
      <w:r>
        <w:rPr>
          <w:spacing w:val="-5"/>
        </w:rPr>
        <w:t xml:space="preserve"> </w:t>
      </w:r>
      <w:r>
        <w:t>B</w:t>
      </w:r>
      <w:r>
        <w:rPr>
          <w:spacing w:val="-5"/>
        </w:rPr>
        <w:t xml:space="preserve"> </w:t>
      </w:r>
      <w:r>
        <w:t>in</w:t>
      </w:r>
      <w:r>
        <w:rPr>
          <w:spacing w:val="-5"/>
        </w:rPr>
        <w:t xml:space="preserve"> </w:t>
      </w:r>
      <w:r>
        <w:t>February</w:t>
      </w:r>
      <w:r>
        <w:rPr>
          <w:spacing w:val="-5"/>
        </w:rPr>
        <w:t xml:space="preserve"> </w:t>
      </w:r>
      <w:r>
        <w:t xml:space="preserve">2016. It consists </w:t>
      </w:r>
      <w:r>
        <w:rPr>
          <w:lang w:val="en-US"/>
        </w:rPr>
        <w:t>of an</w:t>
      </w:r>
      <w:r>
        <w:t xml:space="preserve"> in-</w:t>
      </w:r>
      <w:r>
        <w:rPr>
          <w:lang w:val="en-US"/>
        </w:rPr>
        <w:t>built</w:t>
      </w:r>
      <w:r>
        <w:rPr>
          <w:spacing w:val="-6"/>
        </w:rPr>
        <w:t xml:space="preserve"> </w:t>
      </w:r>
      <w:r>
        <w:t>Bluetooth</w:t>
      </w:r>
      <w:r>
        <w:rPr>
          <w:spacing w:val="-6"/>
        </w:rPr>
        <w:t xml:space="preserve"> </w:t>
      </w:r>
      <w:r>
        <w:t>4.0</w:t>
      </w:r>
      <w:r>
        <w:rPr>
          <w:spacing w:val="-6"/>
        </w:rPr>
        <w:t xml:space="preserve"> </w:t>
      </w:r>
      <w:r>
        <w:t xml:space="preserve">which keeps on looking for a Bluetooth device </w:t>
      </w:r>
      <w:r>
        <w:rPr>
          <w:spacing w:val="-2"/>
        </w:rPr>
        <w:t>nearby</w:t>
      </w:r>
      <w:r>
        <w:rPr>
          <w:b/>
          <w:spacing w:val="-2"/>
        </w:rPr>
        <w:t>[6]</w:t>
      </w:r>
      <w:r>
        <w:rPr>
          <w:spacing w:val="-2"/>
        </w:rPr>
        <w:t>.</w:t>
      </w:r>
    </w:p>
    <w:p>
      <w:pPr>
        <w:pStyle w:val="7"/>
        <w:numPr>
          <w:ilvl w:val="1"/>
          <w:numId w:val="3"/>
        </w:numPr>
        <w:tabs>
          <w:tab w:val="left" w:pos="819"/>
        </w:tabs>
        <w:spacing w:before="6" w:after="0" w:line="240" w:lineRule="auto"/>
        <w:ind w:left="819" w:right="0" w:hanging="358"/>
        <w:jc w:val="both"/>
        <w:rPr>
          <w:i/>
          <w:sz w:val="20"/>
        </w:rPr>
      </w:pPr>
      <w:r>
        <w:rPr>
          <w:i/>
          <w:sz w:val="20"/>
        </w:rPr>
        <w:t>GPS</w:t>
      </w:r>
      <w:r>
        <w:rPr>
          <w:i/>
          <w:spacing w:val="-2"/>
          <w:sz w:val="20"/>
        </w:rPr>
        <w:t xml:space="preserve"> module:</w:t>
      </w:r>
    </w:p>
    <w:p>
      <w:pPr>
        <w:pStyle w:val="4"/>
        <w:spacing w:before="41" w:line="280" w:lineRule="auto"/>
        <w:ind w:left="821" w:right="240"/>
        <w:jc w:val="both"/>
      </w:pPr>
      <w:r>
        <w:t>The Global Positioning System in vehicle tracking systems is commonly used to provide users with</w:t>
      </w:r>
      <w:r>
        <w:rPr>
          <w:spacing w:val="-5"/>
        </w:rPr>
        <w:t xml:space="preserve"> </w:t>
      </w:r>
      <w:r>
        <w:t>information</w:t>
      </w:r>
      <w:r>
        <w:rPr>
          <w:spacing w:val="-5"/>
        </w:rPr>
        <w:t xml:space="preserve"> </w:t>
      </w:r>
      <w:r>
        <w:t>such</w:t>
      </w:r>
      <w:r>
        <w:rPr>
          <w:spacing w:val="-5"/>
        </w:rPr>
        <w:t xml:space="preserve"> </w:t>
      </w:r>
      <w:r>
        <w:t>as</w:t>
      </w:r>
      <w:r>
        <w:rPr>
          <w:spacing w:val="-5"/>
        </w:rPr>
        <w:t xml:space="preserve"> </w:t>
      </w:r>
      <w:r>
        <w:t xml:space="preserve">the location coordinates, speed, time, and so on, anywhere on </w:t>
      </w:r>
      <w:r>
        <w:rPr>
          <w:lang w:val="en-US"/>
        </w:rPr>
        <w:t>Earth [2].</w:t>
      </w:r>
      <w:r>
        <w:rPr>
          <w:b/>
        </w:rPr>
        <w:t xml:space="preserve"> </w:t>
      </w:r>
      <w:r>
        <w:t xml:space="preserve">Our project decided to use NEO 6m as the GPS </w:t>
      </w:r>
      <w:r>
        <w:rPr>
          <w:spacing w:val="-2"/>
        </w:rPr>
        <w:t>module.</w:t>
      </w:r>
    </w:p>
    <w:p>
      <w:pPr>
        <w:pStyle w:val="7"/>
        <w:numPr>
          <w:ilvl w:val="1"/>
          <w:numId w:val="3"/>
        </w:numPr>
        <w:tabs>
          <w:tab w:val="left" w:pos="819"/>
        </w:tabs>
        <w:spacing w:before="8" w:after="0" w:line="240" w:lineRule="auto"/>
        <w:ind w:left="819" w:right="0" w:hanging="358"/>
        <w:jc w:val="both"/>
        <w:rPr>
          <w:i/>
          <w:sz w:val="20"/>
        </w:rPr>
      </w:pPr>
      <w:r>
        <w:rPr>
          <w:i/>
          <w:spacing w:val="-2"/>
          <w:sz w:val="20"/>
        </w:rPr>
        <w:t>iBeacon:</w:t>
      </w:r>
    </w:p>
    <w:p>
      <w:pPr>
        <w:pStyle w:val="4"/>
        <w:spacing w:before="40" w:line="280" w:lineRule="auto"/>
        <w:ind w:left="821" w:right="239"/>
        <w:jc w:val="both"/>
      </w:pPr>
      <w:r>
        <w:t>Every iBeacon</w:t>
      </w:r>
      <w:r>
        <w:rPr>
          <w:spacing w:val="-6"/>
        </w:rPr>
        <w:t xml:space="preserve"> </w:t>
      </w:r>
      <w:r>
        <w:t>has</w:t>
      </w:r>
      <w:r>
        <w:rPr>
          <w:spacing w:val="-6"/>
        </w:rPr>
        <w:t xml:space="preserve"> </w:t>
      </w:r>
      <w:r>
        <w:t>a</w:t>
      </w:r>
      <w:r>
        <w:rPr>
          <w:spacing w:val="-6"/>
        </w:rPr>
        <w:t xml:space="preserve"> </w:t>
      </w:r>
      <w:r>
        <w:t>unique</w:t>
      </w:r>
      <w:r>
        <w:rPr>
          <w:spacing w:val="-6"/>
        </w:rPr>
        <w:t xml:space="preserve"> </w:t>
      </w:r>
      <w:r>
        <w:t>address</w:t>
      </w:r>
      <w:r>
        <w:rPr>
          <w:spacing w:val="-6"/>
        </w:rPr>
        <w:t xml:space="preserve"> </w:t>
      </w:r>
      <w:r>
        <w:rPr>
          <w:spacing w:val="-6"/>
          <w:lang w:val="en-US"/>
        </w:rPr>
        <w:t>that</w:t>
      </w:r>
      <w:r>
        <w:t xml:space="preserve"> can be used to separate it</w:t>
      </w:r>
      <w:r>
        <w:rPr>
          <w:spacing w:val="-4"/>
        </w:rPr>
        <w:t xml:space="preserve"> </w:t>
      </w:r>
      <w:r>
        <w:rPr>
          <w:spacing w:val="-4"/>
          <w:lang w:val="en-US"/>
        </w:rPr>
        <w:t>from</w:t>
      </w:r>
      <w:r>
        <w:rPr>
          <w:spacing w:val="-4"/>
        </w:rPr>
        <w:t xml:space="preserve"> </w:t>
      </w:r>
      <w:r>
        <w:t>others.</w:t>
      </w:r>
      <w:r>
        <w:rPr>
          <w:spacing w:val="-4"/>
        </w:rPr>
        <w:t xml:space="preserve"> </w:t>
      </w:r>
      <w:r>
        <w:t xml:space="preserve">The system used iBeacon as a symbol </w:t>
      </w:r>
      <w:r>
        <w:rPr>
          <w:lang w:val="en-US"/>
        </w:rPr>
        <w:t>of a</w:t>
      </w:r>
      <w:r>
        <w:t xml:space="preserve"> kid and </w:t>
      </w:r>
      <w:r>
        <w:rPr>
          <w:lang w:val="en-US"/>
        </w:rPr>
        <w:t>utilized</w:t>
      </w:r>
      <w:r>
        <w:t xml:space="preserve"> BLE 4.0 as a receiver to recognize the signal transmitted by </w:t>
      </w:r>
      <w:r>
        <w:rPr>
          <w:spacing w:val="-2"/>
        </w:rPr>
        <w:t>iBeacon.</w:t>
      </w:r>
    </w:p>
    <w:p>
      <w:pPr>
        <w:pStyle w:val="7"/>
        <w:numPr>
          <w:ilvl w:val="1"/>
          <w:numId w:val="3"/>
        </w:numPr>
        <w:tabs>
          <w:tab w:val="left" w:pos="819"/>
        </w:tabs>
        <w:spacing w:before="7" w:after="0" w:line="240" w:lineRule="auto"/>
        <w:ind w:left="819" w:right="0" w:hanging="358"/>
        <w:jc w:val="both"/>
        <w:rPr>
          <w:i/>
          <w:sz w:val="20"/>
        </w:rPr>
      </w:pPr>
      <w:r>
        <w:rPr>
          <w:i/>
          <w:sz w:val="20"/>
        </w:rPr>
        <w:t>Wi-Fi</w:t>
      </w:r>
      <w:r>
        <w:rPr>
          <w:i/>
          <w:spacing w:val="-2"/>
          <w:sz w:val="20"/>
        </w:rPr>
        <w:t xml:space="preserve"> </w:t>
      </w:r>
      <w:r>
        <w:rPr>
          <w:i/>
          <w:spacing w:val="-2"/>
          <w:sz w:val="20"/>
          <w:lang w:val="en-US"/>
        </w:rPr>
        <w:t>module:</w:t>
      </w:r>
    </w:p>
    <w:p>
      <w:pPr>
        <w:pStyle w:val="4"/>
        <w:spacing w:before="40" w:line="280" w:lineRule="auto"/>
        <w:ind w:left="821" w:right="245"/>
        <w:jc w:val="both"/>
      </w:pPr>
      <w:r>
        <w:t>Wi-Fi</w:t>
      </w:r>
      <w:r>
        <w:rPr>
          <w:spacing w:val="-5"/>
        </w:rPr>
        <w:t xml:space="preserve"> </w:t>
      </w:r>
      <w:r>
        <w:t>module</w:t>
      </w:r>
      <w:r>
        <w:rPr>
          <w:spacing w:val="-5"/>
        </w:rPr>
        <w:t xml:space="preserve"> </w:t>
      </w:r>
      <w:r>
        <w:t>helps</w:t>
      </w:r>
      <w:r>
        <w:rPr>
          <w:spacing w:val="-5"/>
        </w:rPr>
        <w:t xml:space="preserve"> </w:t>
      </w:r>
      <w:r>
        <w:t>to</w:t>
      </w:r>
      <w:r>
        <w:rPr>
          <w:spacing w:val="-5"/>
        </w:rPr>
        <w:t xml:space="preserve"> </w:t>
      </w:r>
      <w:r>
        <w:t>send</w:t>
      </w:r>
      <w:r>
        <w:rPr>
          <w:spacing w:val="-5"/>
        </w:rPr>
        <w:t xml:space="preserve"> </w:t>
      </w:r>
      <w:r>
        <w:t>data</w:t>
      </w:r>
      <w:r>
        <w:rPr>
          <w:spacing w:val="-5"/>
        </w:rPr>
        <w:t xml:space="preserve"> </w:t>
      </w:r>
      <w:r>
        <w:t xml:space="preserve">measured </w:t>
      </w:r>
      <w:r>
        <w:rPr>
          <w:lang w:val="en-US"/>
        </w:rPr>
        <w:t>by the</w:t>
      </w:r>
      <w:r>
        <w:t xml:space="preserve"> GPS module to the cloud</w:t>
      </w:r>
      <w:r>
        <w:rPr>
          <w:spacing w:val="-5"/>
        </w:rPr>
        <w:t xml:space="preserve"> </w:t>
      </w:r>
      <w:r>
        <w:t>through</w:t>
      </w:r>
      <w:r>
        <w:rPr>
          <w:spacing w:val="-5"/>
        </w:rPr>
        <w:t xml:space="preserve"> </w:t>
      </w:r>
      <w:r>
        <w:rPr>
          <w:spacing w:val="-5"/>
          <w:lang w:val="en-US"/>
        </w:rPr>
        <w:t>Wi-Fi</w:t>
      </w:r>
      <w:r>
        <w:t>. The</w:t>
      </w:r>
      <w:r>
        <w:rPr>
          <w:spacing w:val="40"/>
        </w:rPr>
        <w:t xml:space="preserve"> </w:t>
      </w:r>
      <w:r>
        <w:t>group</w:t>
      </w:r>
      <w:r>
        <w:rPr>
          <w:spacing w:val="40"/>
        </w:rPr>
        <w:t xml:space="preserve"> </w:t>
      </w:r>
      <w:r>
        <w:t>chose</w:t>
      </w:r>
      <w:r>
        <w:rPr>
          <w:spacing w:val="40"/>
        </w:rPr>
        <w:t xml:space="preserve"> </w:t>
      </w:r>
      <w:r>
        <w:t>ESP8266</w:t>
      </w:r>
      <w:r>
        <w:rPr>
          <w:spacing w:val="40"/>
        </w:rPr>
        <w:t xml:space="preserve"> </w:t>
      </w:r>
      <w:r>
        <w:t>12E as the Wi-Fi module in this project. ESP8266 is</w:t>
      </w:r>
      <w:r>
        <w:rPr>
          <w:spacing w:val="40"/>
        </w:rPr>
        <w:t xml:space="preserve"> </w:t>
      </w:r>
      <w:r>
        <w:t xml:space="preserve">a low-cost Wi-Fi microchip with full </w:t>
      </w:r>
      <w:r>
        <w:fldChar w:fldCharType="begin"/>
      </w:r>
      <w:r>
        <w:instrText xml:space="preserve"> HYPERLINK "https://en.wikipedia.org/wiki/TCP/IP_stack" \h </w:instrText>
      </w:r>
      <w:r>
        <w:fldChar w:fldCharType="separate"/>
      </w:r>
      <w:r>
        <w:t>TCP/IP stack</w:t>
      </w:r>
      <w:r>
        <w:fldChar w:fldCharType="end"/>
      </w:r>
      <w:r>
        <w:t xml:space="preserve"> and microcontroller capability. It can be easily coded through Arduino software.</w:t>
      </w:r>
    </w:p>
    <w:p>
      <w:pPr>
        <w:pStyle w:val="7"/>
        <w:numPr>
          <w:ilvl w:val="0"/>
          <w:numId w:val="3"/>
        </w:numPr>
        <w:tabs>
          <w:tab w:val="left" w:pos="333"/>
        </w:tabs>
        <w:spacing w:before="9" w:after="0" w:line="240" w:lineRule="auto"/>
        <w:ind w:left="333" w:right="0" w:hanging="232"/>
        <w:jc w:val="both"/>
        <w:rPr>
          <w:sz w:val="20"/>
        </w:rPr>
      </w:pPr>
      <w:r>
        <w:rPr>
          <w:spacing w:val="-2"/>
          <w:sz w:val="20"/>
          <w:lang w:val="en-US"/>
        </w:rPr>
        <w:t>Software -</w:t>
      </w:r>
    </w:p>
    <w:p>
      <w:pPr>
        <w:pStyle w:val="7"/>
        <w:numPr>
          <w:ilvl w:val="1"/>
          <w:numId w:val="3"/>
        </w:numPr>
        <w:tabs>
          <w:tab w:val="left" w:pos="819"/>
        </w:tabs>
        <w:spacing w:before="41" w:after="0" w:line="240" w:lineRule="auto"/>
        <w:ind w:left="819" w:right="0" w:hanging="358"/>
        <w:jc w:val="both"/>
        <w:rPr>
          <w:i/>
          <w:sz w:val="20"/>
        </w:rPr>
      </w:pPr>
      <w:r>
        <w:rPr>
          <w:i/>
          <w:spacing w:val="-2"/>
          <w:sz w:val="20"/>
        </w:rPr>
        <w:t>MQTT:</w:t>
      </w:r>
    </w:p>
    <w:p>
      <w:pPr>
        <w:pStyle w:val="4"/>
        <w:spacing w:before="40" w:line="280" w:lineRule="auto"/>
        <w:ind w:left="821" w:right="248"/>
        <w:jc w:val="both"/>
      </w:pPr>
      <w:r>
        <w:t>MQTT is a machine-to-machine /</w:t>
      </w:r>
      <w:r>
        <w:rPr>
          <w:spacing w:val="40"/>
        </w:rPr>
        <w:t xml:space="preserve"> </w:t>
      </w:r>
      <w:r>
        <w:t>"Internet of</w:t>
      </w:r>
      <w:r>
        <w:rPr>
          <w:spacing w:val="-9"/>
        </w:rPr>
        <w:t xml:space="preserve"> </w:t>
      </w:r>
      <w:r>
        <w:t>Things"</w:t>
      </w:r>
      <w:r>
        <w:rPr>
          <w:spacing w:val="-9"/>
        </w:rPr>
        <w:t xml:space="preserve"> </w:t>
      </w:r>
      <w:r>
        <w:t>connectivity</w:t>
      </w:r>
      <w:r>
        <w:rPr>
          <w:spacing w:val="-9"/>
        </w:rPr>
        <w:t xml:space="preserve"> </w:t>
      </w:r>
      <w:r>
        <w:t>protocol, which is a special set of rules that</w:t>
      </w:r>
      <w:r>
        <w:rPr>
          <w:spacing w:val="-4"/>
        </w:rPr>
        <w:t xml:space="preserve"> </w:t>
      </w:r>
      <w:r>
        <w:t>specify interactions between communication.</w:t>
      </w:r>
    </w:p>
    <w:p>
      <w:pPr>
        <w:pStyle w:val="4"/>
        <w:spacing w:before="4" w:line="280" w:lineRule="auto"/>
        <w:ind w:left="821" w:right="240"/>
        <w:jc w:val="both"/>
      </w:pPr>
      <w:r>
        <w:t>The basic structure of MQTT</w:t>
      </w:r>
      <w:r>
        <w:rPr>
          <w:spacing w:val="-4"/>
        </w:rPr>
        <w:t xml:space="preserve"> </w:t>
      </w:r>
      <w:r>
        <w:t>is</w:t>
      </w:r>
      <w:r>
        <w:rPr>
          <w:spacing w:val="-4"/>
        </w:rPr>
        <w:t xml:space="preserve"> </w:t>
      </w:r>
      <w:r>
        <w:t>that</w:t>
      </w:r>
      <w:r>
        <w:rPr>
          <w:spacing w:val="-4"/>
        </w:rPr>
        <w:t xml:space="preserve"> </w:t>
      </w:r>
      <w:r>
        <w:t>when a message is published with a topic name to the MQTT Broker, the MQTT Broker broadcasts the message, and only the subscriber with the same topic name can receive the message.</w:t>
      </w:r>
    </w:p>
    <w:p>
      <w:pPr>
        <w:pStyle w:val="7"/>
        <w:numPr>
          <w:ilvl w:val="1"/>
          <w:numId w:val="3"/>
        </w:numPr>
        <w:tabs>
          <w:tab w:val="left" w:pos="819"/>
        </w:tabs>
        <w:spacing w:before="7" w:after="0" w:line="240" w:lineRule="auto"/>
        <w:ind w:left="819" w:right="0" w:hanging="358"/>
        <w:jc w:val="both"/>
        <w:rPr>
          <w:i/>
          <w:sz w:val="20"/>
        </w:rPr>
      </w:pPr>
      <w:r>
        <w:rPr>
          <w:i/>
          <w:spacing w:val="-2"/>
          <w:sz w:val="20"/>
        </w:rPr>
        <w:t>Cloud:</w:t>
      </w:r>
    </w:p>
    <w:p>
      <w:pPr>
        <w:pStyle w:val="4"/>
        <w:spacing w:before="41" w:line="280" w:lineRule="auto"/>
        <w:ind w:left="821" w:right="242"/>
        <w:jc w:val="both"/>
      </w:pPr>
      <w:r>
        <w:t xml:space="preserve">The project used </w:t>
      </w:r>
      <w:r>
        <w:rPr>
          <w:lang w:val="en-US"/>
        </w:rPr>
        <w:t>ThingSpeak</w:t>
      </w:r>
      <w:r>
        <w:t xml:space="preserve"> cloud as a platform to analyze the data </w:t>
      </w:r>
      <w:r>
        <w:rPr>
          <w:lang w:val="en-US"/>
        </w:rPr>
        <w:t>that</w:t>
      </w:r>
      <w:r>
        <w:t xml:space="preserve"> was transferred </w:t>
      </w:r>
      <w:r>
        <w:rPr>
          <w:lang w:val="en-US"/>
        </w:rPr>
        <w:t>to the</w:t>
      </w:r>
      <w:r>
        <w:t xml:space="preserve"> cloud. The specific analysis is as follows:</w:t>
      </w:r>
    </w:p>
    <w:p>
      <w:pPr>
        <w:spacing w:after="0" w:line="280" w:lineRule="auto"/>
        <w:jc w:val="both"/>
        <w:sectPr>
          <w:pgSz w:w="11920" w:h="16860"/>
          <w:pgMar w:top="1380" w:right="1200" w:bottom="280" w:left="1340" w:header="720" w:footer="720" w:gutter="0"/>
          <w:cols w:equalWidth="0" w:num="2">
            <w:col w:w="4298" w:space="581"/>
            <w:col w:w="4501"/>
          </w:cols>
        </w:sectPr>
      </w:pPr>
    </w:p>
    <w:p>
      <w:pPr>
        <w:pStyle w:val="4"/>
        <w:ind w:left="5010"/>
      </w:pPr>
      <w:r>
        <w:drawing>
          <wp:inline distT="0" distB="0" distL="0" distR="0">
            <wp:extent cx="2542540" cy="182880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543018" cy="1828800"/>
                    </a:xfrm>
                    <a:prstGeom prst="rect">
                      <a:avLst/>
                    </a:prstGeom>
                  </pic:spPr>
                </pic:pic>
              </a:graphicData>
            </a:graphic>
          </wp:inline>
        </w:drawing>
      </w:r>
    </w:p>
    <w:p>
      <w:pPr>
        <w:spacing w:after="0"/>
        <w:sectPr>
          <w:pgSz w:w="11920" w:h="16860"/>
          <w:pgMar w:top="1480" w:right="1200" w:bottom="280" w:left="1340" w:header="720" w:footer="720" w:gutter="0"/>
          <w:cols w:space="720" w:num="1"/>
        </w:sectPr>
      </w:pPr>
    </w:p>
    <w:p>
      <w:pPr>
        <w:pStyle w:val="4"/>
      </w:pPr>
    </w:p>
    <w:p>
      <w:pPr>
        <w:pStyle w:val="4"/>
        <w:spacing w:before="37"/>
      </w:pPr>
    </w:p>
    <w:p>
      <w:pPr>
        <w:pStyle w:val="4"/>
        <w:ind w:left="25" w:right="4"/>
        <w:jc w:val="center"/>
      </w:pPr>
      <w:r>
        <w:drawing>
          <wp:anchor distT="0" distB="0" distL="0" distR="0" simplePos="0" relativeHeight="251659264" behindDoc="0" locked="0" layoutInCell="1" allowOverlap="1">
            <wp:simplePos x="0" y="0"/>
            <wp:positionH relativeFrom="page">
              <wp:posOffset>981710</wp:posOffset>
            </wp:positionH>
            <wp:positionV relativeFrom="paragraph">
              <wp:posOffset>-2131695</wp:posOffset>
            </wp:positionV>
            <wp:extent cx="2587625" cy="2027555"/>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587335" cy="2027693"/>
                    </a:xfrm>
                    <a:prstGeom prst="rect">
                      <a:avLst/>
                    </a:prstGeom>
                  </pic:spPr>
                </pic:pic>
              </a:graphicData>
            </a:graphic>
          </wp:anchor>
        </w:drawing>
      </w:r>
      <w:r>
        <w:t>Fig.4</w:t>
      </w:r>
      <w:r>
        <w:rPr>
          <w:spacing w:val="-2"/>
        </w:rPr>
        <w:t xml:space="preserve"> </w:t>
      </w:r>
      <w:r>
        <w:t>Logic</w:t>
      </w:r>
      <w:r>
        <w:rPr>
          <w:spacing w:val="-2"/>
        </w:rPr>
        <w:t xml:space="preserve"> </w:t>
      </w:r>
      <w:r>
        <w:t>on</w:t>
      </w:r>
      <w:r>
        <w:rPr>
          <w:spacing w:val="-2"/>
        </w:rPr>
        <w:t xml:space="preserve"> </w:t>
      </w:r>
      <w:r>
        <w:rPr>
          <w:spacing w:val="-4"/>
        </w:rPr>
        <w:t>cloud</w:t>
      </w:r>
    </w:p>
    <w:p>
      <w:pPr>
        <w:pStyle w:val="4"/>
        <w:spacing w:before="81"/>
      </w:pPr>
    </w:p>
    <w:p>
      <w:pPr>
        <w:pStyle w:val="7"/>
        <w:numPr>
          <w:ilvl w:val="1"/>
          <w:numId w:val="3"/>
        </w:numPr>
        <w:tabs>
          <w:tab w:val="left" w:pos="819"/>
        </w:tabs>
        <w:spacing w:before="0" w:after="0" w:line="240" w:lineRule="auto"/>
        <w:ind w:left="819" w:right="0" w:hanging="358"/>
        <w:jc w:val="left"/>
        <w:rPr>
          <w:i/>
          <w:sz w:val="20"/>
        </w:rPr>
      </w:pPr>
      <w:r>
        <w:rPr>
          <w:i/>
          <w:sz w:val="20"/>
        </w:rPr>
        <w:t>Google</w:t>
      </w:r>
      <w:r>
        <w:rPr>
          <w:i/>
          <w:spacing w:val="-3"/>
          <w:sz w:val="20"/>
        </w:rPr>
        <w:t xml:space="preserve"> </w:t>
      </w:r>
      <w:r>
        <w:rPr>
          <w:i/>
          <w:sz w:val="20"/>
        </w:rPr>
        <w:t>Map</w:t>
      </w:r>
      <w:r>
        <w:rPr>
          <w:i/>
          <w:spacing w:val="-3"/>
          <w:sz w:val="20"/>
        </w:rPr>
        <w:t xml:space="preserve"> </w:t>
      </w:r>
      <w:r>
        <w:rPr>
          <w:i/>
          <w:spacing w:val="-4"/>
          <w:sz w:val="20"/>
        </w:rPr>
        <w:t>API:</w:t>
      </w:r>
    </w:p>
    <w:p>
      <w:pPr>
        <w:pStyle w:val="4"/>
        <w:spacing w:before="40" w:line="280" w:lineRule="auto"/>
        <w:ind w:left="821" w:right="63"/>
        <w:jc w:val="both"/>
      </w:pPr>
      <w:r>
        <w:t xml:space="preserve">The Google Maps API gives developers the opportunity to overlay their own data on top of tiled map layers from Google Maps. The overlaid data is typically supplied through KML </w:t>
      </w:r>
      <w:r>
        <w:rPr>
          <w:lang w:val="en-US"/>
        </w:rPr>
        <w:t>files</w:t>
      </w:r>
      <w:r>
        <w:t xml:space="preserve"> and is displayed as interactive vector graphics drawn on the </w:t>
      </w:r>
      <w:r>
        <w:rPr>
          <w:lang w:val="en-US"/>
        </w:rPr>
        <w:t>client-side[7].</w:t>
      </w:r>
    </w:p>
    <w:p>
      <w:pPr>
        <w:pStyle w:val="4"/>
        <w:spacing w:before="168"/>
      </w:pPr>
    </w:p>
    <w:p>
      <w:pPr>
        <w:pStyle w:val="7"/>
        <w:numPr>
          <w:ilvl w:val="0"/>
          <w:numId w:val="1"/>
        </w:numPr>
        <w:tabs>
          <w:tab w:val="left" w:pos="1557"/>
        </w:tabs>
        <w:spacing w:before="0" w:after="0" w:line="240" w:lineRule="auto"/>
        <w:ind w:left="1557" w:right="0" w:hanging="608"/>
        <w:jc w:val="left"/>
        <w:rPr>
          <w:sz w:val="20"/>
        </w:rPr>
      </w:pPr>
      <w:r>
        <w:rPr>
          <w:smallCaps/>
          <w:w w:val="85"/>
          <w:sz w:val="20"/>
        </w:rPr>
        <w:t>Expriments</w:t>
      </w:r>
      <w:r>
        <w:rPr>
          <w:smallCaps/>
          <w:spacing w:val="22"/>
          <w:sz w:val="20"/>
        </w:rPr>
        <w:t xml:space="preserve"> </w:t>
      </w:r>
      <w:r>
        <w:rPr>
          <w:smallCaps/>
          <w:w w:val="85"/>
          <w:sz w:val="20"/>
        </w:rPr>
        <w:t>And</w:t>
      </w:r>
      <w:r>
        <w:rPr>
          <w:smallCaps/>
          <w:spacing w:val="23"/>
          <w:sz w:val="20"/>
        </w:rPr>
        <w:t xml:space="preserve"> </w:t>
      </w:r>
      <w:r>
        <w:rPr>
          <w:smallCaps/>
          <w:spacing w:val="-2"/>
          <w:w w:val="85"/>
          <w:sz w:val="20"/>
        </w:rPr>
        <w:t>Results</w:t>
      </w:r>
    </w:p>
    <w:p>
      <w:pPr>
        <w:pStyle w:val="4"/>
        <w:spacing w:before="71"/>
        <w:rPr>
          <w:sz w:val="13"/>
        </w:rPr>
      </w:pPr>
    </w:p>
    <w:p>
      <w:pPr>
        <w:pStyle w:val="7"/>
        <w:numPr>
          <w:ilvl w:val="0"/>
          <w:numId w:val="4"/>
        </w:numPr>
        <w:tabs>
          <w:tab w:val="left" w:pos="344"/>
        </w:tabs>
        <w:spacing w:before="0" w:after="0" w:line="240" w:lineRule="auto"/>
        <w:ind w:left="344" w:right="0" w:hanging="243"/>
        <w:jc w:val="left"/>
        <w:rPr>
          <w:sz w:val="20"/>
        </w:rPr>
      </w:pPr>
      <w:r>
        <w:rPr>
          <w:sz w:val="20"/>
        </w:rPr>
        <w:t>Experiment</w:t>
      </w:r>
      <w:r>
        <w:rPr>
          <w:spacing w:val="-4"/>
          <w:sz w:val="20"/>
        </w:rPr>
        <w:t xml:space="preserve"> </w:t>
      </w:r>
      <w:r>
        <w:rPr>
          <w:sz w:val="20"/>
        </w:rPr>
        <w:t>1:</w:t>
      </w:r>
      <w:r>
        <w:rPr>
          <w:spacing w:val="-4"/>
          <w:sz w:val="20"/>
        </w:rPr>
        <w:t xml:space="preserve"> </w:t>
      </w:r>
      <w:r>
        <w:rPr>
          <w:sz w:val="20"/>
        </w:rPr>
        <w:t>Global</w:t>
      </w:r>
      <w:r>
        <w:rPr>
          <w:spacing w:val="-4"/>
          <w:sz w:val="20"/>
        </w:rPr>
        <w:t xml:space="preserve"> </w:t>
      </w:r>
      <w:r>
        <w:rPr>
          <w:sz w:val="20"/>
        </w:rPr>
        <w:t>Position</w:t>
      </w:r>
      <w:r>
        <w:rPr>
          <w:spacing w:val="-4"/>
          <w:sz w:val="20"/>
        </w:rPr>
        <w:t xml:space="preserve"> </w:t>
      </w:r>
      <w:r>
        <w:rPr>
          <w:spacing w:val="-2"/>
          <w:sz w:val="20"/>
        </w:rPr>
        <w:t>System</w:t>
      </w:r>
    </w:p>
    <w:p>
      <w:pPr>
        <w:pStyle w:val="4"/>
        <w:spacing w:before="81"/>
      </w:pPr>
    </w:p>
    <w:p>
      <w:pPr>
        <w:pStyle w:val="4"/>
        <w:spacing w:line="280" w:lineRule="auto"/>
        <w:ind w:left="101" w:right="60"/>
        <w:jc w:val="both"/>
      </w:pPr>
      <w:r>
        <w:t>The aim of this experiment was to</w:t>
      </w:r>
      <w:r>
        <w:rPr>
          <w:spacing w:val="-4"/>
        </w:rPr>
        <w:t xml:space="preserve"> </w:t>
      </w:r>
      <w:r>
        <w:t>get</w:t>
      </w:r>
      <w:r>
        <w:rPr>
          <w:spacing w:val="-4"/>
        </w:rPr>
        <w:t xml:space="preserve"> </w:t>
      </w:r>
      <w:r>
        <w:t>the</w:t>
      </w:r>
      <w:r>
        <w:rPr>
          <w:spacing w:val="-4"/>
        </w:rPr>
        <w:t xml:space="preserve"> </w:t>
      </w:r>
      <w:r>
        <w:t xml:space="preserve">location, </w:t>
      </w:r>
      <w:r>
        <w:rPr>
          <w:lang w:val="en-US"/>
        </w:rPr>
        <w:t>time,</w:t>
      </w:r>
      <w:r>
        <w:t xml:space="preserve"> and speed </w:t>
      </w:r>
      <w:r>
        <w:rPr>
          <w:lang w:val="en-US"/>
        </w:rPr>
        <w:t>of the</w:t>
      </w:r>
      <w:r>
        <w:t xml:space="preserve"> GPS </w:t>
      </w:r>
      <w:r>
        <w:rPr>
          <w:lang w:val="en-US"/>
        </w:rPr>
        <w:t>module,</w:t>
      </w:r>
      <w:r>
        <w:t xml:space="preserve"> which will be installed </w:t>
      </w:r>
      <w:r>
        <w:rPr>
          <w:lang w:val="en-US"/>
        </w:rPr>
        <w:t>on the</w:t>
      </w:r>
      <w:r>
        <w:t xml:space="preserve"> bus in the future.</w:t>
      </w:r>
    </w:p>
    <w:p>
      <w:pPr>
        <w:pStyle w:val="4"/>
        <w:spacing w:before="3" w:line="280" w:lineRule="auto"/>
        <w:ind w:left="101" w:right="61"/>
        <w:jc w:val="both"/>
      </w:pPr>
      <w:r>
        <w:t>The</w:t>
      </w:r>
      <w:r>
        <w:rPr>
          <w:spacing w:val="-5"/>
        </w:rPr>
        <w:t xml:space="preserve"> </w:t>
      </w:r>
      <w:r>
        <w:t>group</w:t>
      </w:r>
      <w:r>
        <w:rPr>
          <w:spacing w:val="-5"/>
        </w:rPr>
        <w:t xml:space="preserve"> </w:t>
      </w:r>
      <w:r>
        <w:rPr>
          <w:spacing w:val="-5"/>
          <w:lang w:val="en-US"/>
        </w:rPr>
        <w:t>connected the</w:t>
      </w:r>
      <w:r>
        <w:rPr>
          <w:spacing w:val="-5"/>
        </w:rPr>
        <w:t xml:space="preserve"> </w:t>
      </w:r>
      <w:r>
        <w:t>GPS</w:t>
      </w:r>
      <w:r>
        <w:rPr>
          <w:spacing w:val="-5"/>
        </w:rPr>
        <w:t xml:space="preserve"> </w:t>
      </w:r>
      <w:r>
        <w:t>module</w:t>
      </w:r>
      <w:r>
        <w:rPr>
          <w:spacing w:val="-5"/>
        </w:rPr>
        <w:t xml:space="preserve"> </w:t>
      </w:r>
      <w:r>
        <w:t>(NEO</w:t>
      </w:r>
      <w:r>
        <w:rPr>
          <w:spacing w:val="-5"/>
        </w:rPr>
        <w:t xml:space="preserve"> </w:t>
      </w:r>
      <w:r>
        <w:t>6m)</w:t>
      </w:r>
      <w:r>
        <w:rPr>
          <w:spacing w:val="-5"/>
        </w:rPr>
        <w:t xml:space="preserve"> </w:t>
      </w:r>
      <w:r>
        <w:t>to</w:t>
      </w:r>
      <w:r>
        <w:rPr>
          <w:spacing w:val="-5"/>
        </w:rPr>
        <w:t xml:space="preserve"> </w:t>
      </w:r>
      <w:r>
        <w:t xml:space="preserve">the Wifi module(ESP8266 12E).Firstly, we wrote the code of ESP8266 12E, which </w:t>
      </w:r>
      <w:r>
        <w:rPr>
          <w:lang w:val="en-US"/>
        </w:rPr>
        <w:t>included writing</w:t>
      </w:r>
      <w:r>
        <w:t xml:space="preserve"> API key and </w:t>
      </w:r>
      <w:r>
        <w:rPr>
          <w:lang w:val="en-US"/>
        </w:rPr>
        <w:t>reading</w:t>
      </w:r>
      <w:r>
        <w:rPr>
          <w:spacing w:val="-4"/>
        </w:rPr>
        <w:t xml:space="preserve"> </w:t>
      </w:r>
      <w:r>
        <w:t>API</w:t>
      </w:r>
      <w:r>
        <w:rPr>
          <w:spacing w:val="-4"/>
        </w:rPr>
        <w:t xml:space="preserve"> </w:t>
      </w:r>
      <w:r>
        <w:t>key</w:t>
      </w:r>
      <w:r>
        <w:rPr>
          <w:spacing w:val="-4"/>
        </w:rPr>
        <w:t xml:space="preserve"> </w:t>
      </w:r>
      <w:r>
        <w:t>from</w:t>
      </w:r>
      <w:r>
        <w:rPr>
          <w:spacing w:val="-4"/>
        </w:rPr>
        <w:t xml:space="preserve"> </w:t>
      </w:r>
      <w:r>
        <w:t>Thingspeak,</w:t>
      </w:r>
      <w:r>
        <w:rPr>
          <w:spacing w:val="-4"/>
        </w:rPr>
        <w:t xml:space="preserve"> </w:t>
      </w:r>
      <w:r>
        <w:t>to</w:t>
      </w:r>
      <w:r>
        <w:rPr>
          <w:spacing w:val="-4"/>
        </w:rPr>
        <w:t xml:space="preserve"> </w:t>
      </w:r>
      <w:r>
        <w:t>send</w:t>
      </w:r>
      <w:r>
        <w:rPr>
          <w:spacing w:val="-4"/>
        </w:rPr>
        <w:t xml:space="preserve"> </w:t>
      </w:r>
      <w:r>
        <w:t>the data (longitude, latitude, speed) to the cloud. After coding for the ESP8266 12E, we</w:t>
      </w:r>
      <w:r>
        <w:rPr>
          <w:spacing w:val="-3"/>
        </w:rPr>
        <w:t xml:space="preserve"> </w:t>
      </w:r>
      <w:r>
        <w:t>created</w:t>
      </w:r>
      <w:r>
        <w:rPr>
          <w:spacing w:val="-3"/>
        </w:rPr>
        <w:t xml:space="preserve"> </w:t>
      </w:r>
      <w:r>
        <w:t>a</w:t>
      </w:r>
      <w:r>
        <w:rPr>
          <w:spacing w:val="-3"/>
        </w:rPr>
        <w:t xml:space="preserve"> </w:t>
      </w:r>
      <w:r>
        <w:t xml:space="preserve">notepad and put the Google map API’s code on it that </w:t>
      </w:r>
      <w:r>
        <w:rPr>
          <w:lang w:val="en-US"/>
        </w:rPr>
        <w:t>needed a</w:t>
      </w:r>
      <w:r>
        <w:t xml:space="preserve"> Google map API key, then translated it to </w:t>
      </w:r>
      <w:r>
        <w:rPr>
          <w:lang w:val="en-US"/>
        </w:rPr>
        <w:t>HTML</w:t>
      </w:r>
      <w:r>
        <w:t xml:space="preserve"> so that it could display the actual</w:t>
      </w:r>
      <w:r>
        <w:rPr>
          <w:spacing w:val="-3"/>
        </w:rPr>
        <w:t xml:space="preserve"> </w:t>
      </w:r>
      <w:r>
        <w:t>location</w:t>
      </w:r>
      <w:r>
        <w:rPr>
          <w:spacing w:val="-3"/>
        </w:rPr>
        <w:t xml:space="preserve"> </w:t>
      </w:r>
      <w:r>
        <w:t>on Google map.</w:t>
      </w:r>
    </w:p>
    <w:p>
      <w:pPr>
        <w:pStyle w:val="4"/>
        <w:spacing w:before="34"/>
      </w:pPr>
      <w:r>
        <w:drawing>
          <wp:anchor distT="0" distB="0" distL="0" distR="0" simplePos="0" relativeHeight="251661312" behindDoc="1" locked="0" layoutInCell="1" allowOverlap="1">
            <wp:simplePos x="0" y="0"/>
            <wp:positionH relativeFrom="page">
              <wp:posOffset>972185</wp:posOffset>
            </wp:positionH>
            <wp:positionV relativeFrom="paragraph">
              <wp:posOffset>182880</wp:posOffset>
            </wp:positionV>
            <wp:extent cx="2143760" cy="118872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143590" cy="1188720"/>
                    </a:xfrm>
                    <a:prstGeom prst="rect">
                      <a:avLst/>
                    </a:prstGeom>
                  </pic:spPr>
                </pic:pic>
              </a:graphicData>
            </a:graphic>
          </wp:anchor>
        </w:drawing>
      </w:r>
    </w:p>
    <w:p>
      <w:pPr>
        <w:pStyle w:val="4"/>
        <w:ind w:left="25"/>
        <w:jc w:val="center"/>
      </w:pPr>
      <w:r>
        <w:t>Fig.5</w:t>
      </w:r>
      <w:r>
        <w:rPr>
          <w:spacing w:val="-2"/>
        </w:rPr>
        <w:t xml:space="preserve"> Hookup</w:t>
      </w:r>
    </w:p>
    <w:p>
      <w:pPr>
        <w:pStyle w:val="4"/>
        <w:spacing w:before="32"/>
        <w:ind w:right="166"/>
        <w:jc w:val="center"/>
      </w:pPr>
      <w:r>
        <w:br w:type="column"/>
      </w:r>
      <w:r>
        <w:t>Fig.6</w:t>
      </w:r>
      <w:r>
        <w:rPr>
          <w:spacing w:val="-5"/>
        </w:rPr>
        <w:t xml:space="preserve"> </w:t>
      </w:r>
      <w:r>
        <w:t>interface</w:t>
      </w:r>
      <w:r>
        <w:rPr>
          <w:spacing w:val="-2"/>
        </w:rPr>
        <w:t xml:space="preserve"> </w:t>
      </w:r>
      <w:r>
        <w:t>of</w:t>
      </w:r>
      <w:r>
        <w:rPr>
          <w:spacing w:val="-2"/>
        </w:rPr>
        <w:t xml:space="preserve"> </w:t>
      </w:r>
      <w:r>
        <w:rPr>
          <w:spacing w:val="-4"/>
        </w:rPr>
        <w:t>cloud</w:t>
      </w:r>
    </w:p>
    <w:p>
      <w:pPr>
        <w:pStyle w:val="4"/>
        <w:spacing w:before="4"/>
        <w:rPr>
          <w:sz w:val="5"/>
        </w:rPr>
      </w:pPr>
    </w:p>
    <w:p>
      <w:pPr>
        <w:pStyle w:val="4"/>
        <w:ind w:left="131"/>
      </w:pPr>
      <w:r>
        <w:drawing>
          <wp:inline distT="0" distB="0" distL="0" distR="0">
            <wp:extent cx="2637155" cy="1266190"/>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637234" cy="1266253"/>
                    </a:xfrm>
                    <a:prstGeom prst="rect">
                      <a:avLst/>
                    </a:prstGeom>
                  </pic:spPr>
                </pic:pic>
              </a:graphicData>
            </a:graphic>
          </wp:inline>
        </w:drawing>
      </w:r>
    </w:p>
    <w:p>
      <w:pPr>
        <w:pStyle w:val="4"/>
        <w:spacing w:before="85"/>
        <w:ind w:right="152"/>
        <w:jc w:val="center"/>
      </w:pPr>
      <w:r>
        <w:t>Fig.7</w:t>
      </w:r>
      <w:r>
        <w:rPr>
          <w:spacing w:val="-3"/>
        </w:rPr>
        <w:t xml:space="preserve"> </w:t>
      </w:r>
      <w:r>
        <w:t>show</w:t>
      </w:r>
      <w:r>
        <w:rPr>
          <w:spacing w:val="-3"/>
        </w:rPr>
        <w:t xml:space="preserve"> </w:t>
      </w:r>
      <w:r>
        <w:t>location</w:t>
      </w:r>
      <w:r>
        <w:rPr>
          <w:spacing w:val="-3"/>
        </w:rPr>
        <w:t xml:space="preserve"> </w:t>
      </w:r>
      <w:r>
        <w:t>on</w:t>
      </w:r>
      <w:r>
        <w:rPr>
          <w:spacing w:val="-3"/>
        </w:rPr>
        <w:t xml:space="preserve"> </w:t>
      </w:r>
      <w:r>
        <w:rPr>
          <w:spacing w:val="-3"/>
          <w:lang w:val="en-US"/>
        </w:rPr>
        <w:t>Google</w:t>
      </w:r>
      <w:r>
        <w:rPr>
          <w:spacing w:val="-2"/>
        </w:rPr>
        <w:t xml:space="preserve"> </w:t>
      </w:r>
      <w:r>
        <w:rPr>
          <w:spacing w:val="-5"/>
        </w:rPr>
        <w:t>map</w:t>
      </w:r>
    </w:p>
    <w:p>
      <w:pPr>
        <w:pStyle w:val="4"/>
        <w:spacing w:before="6"/>
      </w:pPr>
    </w:p>
    <w:p>
      <w:pPr>
        <w:pStyle w:val="7"/>
        <w:numPr>
          <w:ilvl w:val="0"/>
          <w:numId w:val="4"/>
        </w:numPr>
        <w:tabs>
          <w:tab w:val="left" w:pos="333"/>
        </w:tabs>
        <w:spacing w:before="0" w:after="0" w:line="240" w:lineRule="auto"/>
        <w:ind w:left="333" w:right="0" w:hanging="232"/>
        <w:jc w:val="left"/>
        <w:rPr>
          <w:sz w:val="20"/>
        </w:rPr>
      </w:pPr>
      <w:r>
        <w:rPr>
          <w:sz w:val="20"/>
        </w:rPr>
        <w:t>Experiment</w:t>
      </w:r>
      <w:r>
        <w:rPr>
          <w:spacing w:val="-5"/>
          <w:sz w:val="20"/>
        </w:rPr>
        <w:t xml:space="preserve"> </w:t>
      </w:r>
      <w:r>
        <w:rPr>
          <w:sz w:val="20"/>
        </w:rPr>
        <w:t>2:</w:t>
      </w:r>
      <w:r>
        <w:rPr>
          <w:spacing w:val="-4"/>
          <w:sz w:val="20"/>
        </w:rPr>
        <w:t xml:space="preserve"> </w:t>
      </w:r>
      <w:r>
        <w:rPr>
          <w:sz w:val="20"/>
        </w:rPr>
        <w:t>Bluetooth</w:t>
      </w:r>
      <w:r>
        <w:rPr>
          <w:spacing w:val="-4"/>
          <w:sz w:val="20"/>
        </w:rPr>
        <w:t xml:space="preserve"> </w:t>
      </w:r>
      <w:r>
        <w:rPr>
          <w:sz w:val="20"/>
        </w:rPr>
        <w:t>signals</w:t>
      </w:r>
      <w:r>
        <w:rPr>
          <w:spacing w:val="-4"/>
          <w:sz w:val="20"/>
        </w:rPr>
        <w:t xml:space="preserve"> </w:t>
      </w:r>
      <w:r>
        <w:rPr>
          <w:spacing w:val="-2"/>
          <w:sz w:val="20"/>
        </w:rPr>
        <w:t>scanner</w:t>
      </w:r>
    </w:p>
    <w:p>
      <w:pPr>
        <w:pStyle w:val="4"/>
        <w:spacing w:before="20"/>
      </w:pPr>
    </w:p>
    <w:p>
      <w:pPr>
        <w:pStyle w:val="4"/>
        <w:spacing w:line="297" w:lineRule="auto"/>
        <w:ind w:left="101" w:right="240"/>
        <w:jc w:val="both"/>
      </w:pPr>
      <w:r>
        <w:t>The aim was to determine how many</w:t>
      </w:r>
      <w:r>
        <w:rPr>
          <w:spacing w:val="-4"/>
        </w:rPr>
        <w:t xml:space="preserve"> </w:t>
      </w:r>
      <w:r>
        <w:t>the</w:t>
      </w:r>
      <w:r>
        <w:rPr>
          <w:spacing w:val="-4"/>
        </w:rPr>
        <w:t xml:space="preserve"> </w:t>
      </w:r>
      <w:r>
        <w:t xml:space="preserve">bluetooth signal detected by </w:t>
      </w:r>
      <w:r>
        <w:rPr>
          <w:lang w:val="en-US"/>
        </w:rPr>
        <w:t>Raspberry Pi</w:t>
      </w:r>
      <w:r>
        <w:t xml:space="preserve"> 3 nearby.</w:t>
      </w:r>
    </w:p>
    <w:p>
      <w:pPr>
        <w:pStyle w:val="4"/>
        <w:spacing w:line="215" w:lineRule="exact"/>
        <w:ind w:left="101"/>
        <w:jc w:val="both"/>
      </w:pPr>
      <w:r>
        <w:t>Set</w:t>
      </w:r>
      <w:r>
        <w:rPr>
          <w:spacing w:val="70"/>
        </w:rPr>
        <w:t xml:space="preserve"> </w:t>
      </w:r>
      <w:r>
        <w:t>up</w:t>
      </w:r>
      <w:r>
        <w:rPr>
          <w:spacing w:val="73"/>
        </w:rPr>
        <w:t xml:space="preserve"> </w:t>
      </w:r>
      <w:r>
        <w:t>BLE</w:t>
      </w:r>
      <w:r>
        <w:rPr>
          <w:spacing w:val="73"/>
        </w:rPr>
        <w:t xml:space="preserve"> </w:t>
      </w:r>
      <w:r>
        <w:t>4.0</w:t>
      </w:r>
      <w:r>
        <w:rPr>
          <w:spacing w:val="73"/>
        </w:rPr>
        <w:t xml:space="preserve"> </w:t>
      </w:r>
      <w:r>
        <w:t>on</w:t>
      </w:r>
      <w:r>
        <w:rPr>
          <w:spacing w:val="73"/>
        </w:rPr>
        <w:t xml:space="preserve"> </w:t>
      </w:r>
      <w:r>
        <w:rPr>
          <w:spacing w:val="73"/>
          <w:lang w:val="en-US"/>
        </w:rPr>
        <w:t>Raspberry Pi</w:t>
      </w:r>
      <w:r>
        <w:rPr>
          <w:spacing w:val="58"/>
        </w:rPr>
        <w:t xml:space="preserve"> </w:t>
      </w:r>
      <w:r>
        <w:t>using</w:t>
      </w:r>
      <w:r>
        <w:rPr>
          <w:spacing w:val="59"/>
        </w:rPr>
        <w:t xml:space="preserve"> </w:t>
      </w:r>
      <w:r>
        <w:rPr>
          <w:spacing w:val="-2"/>
        </w:rPr>
        <w:t>python</w:t>
      </w:r>
    </w:p>
    <w:p>
      <w:pPr>
        <w:pStyle w:val="4"/>
        <w:spacing w:before="40" w:line="280" w:lineRule="auto"/>
        <w:ind w:left="101" w:right="247"/>
        <w:jc w:val="both"/>
      </w:pPr>
      <w:r>
        <w:t>language. A list of devices and their addresses showed</w:t>
      </w:r>
      <w:r>
        <w:rPr>
          <w:spacing w:val="-4"/>
        </w:rPr>
        <w:t xml:space="preserve"> </w:t>
      </w:r>
      <w:r>
        <w:t>on</w:t>
      </w:r>
      <w:r>
        <w:rPr>
          <w:spacing w:val="-4"/>
        </w:rPr>
        <w:t xml:space="preserve"> </w:t>
      </w:r>
      <w:r>
        <w:t>the</w:t>
      </w:r>
      <w:r>
        <w:rPr>
          <w:spacing w:val="-4"/>
        </w:rPr>
        <w:t xml:space="preserve"> </w:t>
      </w:r>
      <w:r>
        <w:rPr>
          <w:spacing w:val="-4"/>
          <w:lang w:val="en-US"/>
        </w:rPr>
        <w:t>screen,</w:t>
      </w:r>
      <w:r>
        <w:rPr>
          <w:spacing w:val="-4"/>
        </w:rPr>
        <w:t xml:space="preserve"> </w:t>
      </w:r>
      <w:r>
        <w:t>and</w:t>
      </w:r>
      <w:r>
        <w:rPr>
          <w:spacing w:val="-4"/>
        </w:rPr>
        <w:t xml:space="preserve"> </w:t>
      </w:r>
      <w:r>
        <w:t>it</w:t>
      </w:r>
      <w:r>
        <w:rPr>
          <w:spacing w:val="-4"/>
        </w:rPr>
        <w:t xml:space="preserve"> </w:t>
      </w:r>
      <w:r>
        <w:t>represented</w:t>
      </w:r>
      <w:r>
        <w:rPr>
          <w:spacing w:val="-4"/>
        </w:rPr>
        <w:t xml:space="preserve"> </w:t>
      </w:r>
      <w:r>
        <w:t>the</w:t>
      </w:r>
      <w:r>
        <w:rPr>
          <w:spacing w:val="-4"/>
        </w:rPr>
        <w:t xml:space="preserve"> </w:t>
      </w:r>
      <w:r>
        <w:t xml:space="preserve">number of </w:t>
      </w:r>
      <w:r>
        <w:rPr>
          <w:lang w:val="en-US"/>
        </w:rPr>
        <w:t>smartphones</w:t>
      </w:r>
      <w:r>
        <w:t xml:space="preserve"> nearby.</w:t>
      </w:r>
    </w:p>
    <w:p>
      <w:pPr>
        <w:pStyle w:val="4"/>
        <w:spacing w:before="2"/>
        <w:rPr>
          <w:sz w:val="2"/>
        </w:rPr>
      </w:pPr>
    </w:p>
    <w:p>
      <w:pPr>
        <w:pStyle w:val="4"/>
        <w:ind w:left="131"/>
      </w:pPr>
      <w:r>
        <w:drawing>
          <wp:inline distT="0" distB="0" distL="0" distR="0">
            <wp:extent cx="2631440" cy="190246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631905" cy="1902618"/>
                    </a:xfrm>
                    <a:prstGeom prst="rect">
                      <a:avLst/>
                    </a:prstGeom>
                  </pic:spPr>
                </pic:pic>
              </a:graphicData>
            </a:graphic>
          </wp:inline>
        </w:drawing>
      </w:r>
    </w:p>
    <w:p>
      <w:pPr>
        <w:pStyle w:val="4"/>
        <w:spacing w:before="59" w:line="249" w:lineRule="auto"/>
        <w:ind w:left="101" w:right="240"/>
        <w:jc w:val="both"/>
      </w:pPr>
      <w:r>
        <w:t>Python code to count</w:t>
      </w:r>
      <w:r>
        <w:rPr>
          <w:spacing w:val="-5"/>
        </w:rPr>
        <w:t xml:space="preserve"> </w:t>
      </w:r>
      <w:r>
        <w:t>the</w:t>
      </w:r>
      <w:r>
        <w:rPr>
          <w:spacing w:val="-5"/>
        </w:rPr>
        <w:t xml:space="preserve"> </w:t>
      </w:r>
      <w:r>
        <w:t>number</w:t>
      </w:r>
      <w:r>
        <w:rPr>
          <w:spacing w:val="-5"/>
        </w:rPr>
        <w:t xml:space="preserve"> </w:t>
      </w:r>
      <w:r>
        <w:t>of</w:t>
      </w:r>
      <w:r>
        <w:rPr>
          <w:spacing w:val="-5"/>
        </w:rPr>
        <w:t xml:space="preserve"> </w:t>
      </w:r>
      <w:r>
        <w:t>seats</w:t>
      </w:r>
      <w:r>
        <w:rPr>
          <w:spacing w:val="-5"/>
        </w:rPr>
        <w:t xml:space="preserve"> </w:t>
      </w:r>
      <w:r>
        <w:t xml:space="preserve">assuming the </w:t>
      </w:r>
      <w:r>
        <w:rPr>
          <w:lang w:val="en-US"/>
        </w:rPr>
        <w:t>seat</w:t>
      </w:r>
      <w:r>
        <w:t xml:space="preserve"> number is 40:</w:t>
      </w:r>
    </w:p>
    <w:p>
      <w:pPr>
        <w:pStyle w:val="4"/>
        <w:spacing w:before="5"/>
        <w:rPr>
          <w:sz w:val="10"/>
        </w:rPr>
      </w:pPr>
      <w:r>
        <w:drawing>
          <wp:anchor distT="0" distB="0" distL="0" distR="0" simplePos="0" relativeHeight="251662336" behindDoc="1" locked="0" layoutInCell="1" allowOverlap="1">
            <wp:simplePos x="0" y="0"/>
            <wp:positionH relativeFrom="page">
              <wp:posOffset>4032250</wp:posOffset>
            </wp:positionH>
            <wp:positionV relativeFrom="paragraph">
              <wp:posOffset>91440</wp:posOffset>
            </wp:positionV>
            <wp:extent cx="2676525" cy="104330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2676535" cy="1043559"/>
                    </a:xfrm>
                    <a:prstGeom prst="rect">
                      <a:avLst/>
                    </a:prstGeom>
                  </pic:spPr>
                </pic:pic>
              </a:graphicData>
            </a:graphic>
          </wp:anchor>
        </w:drawing>
      </w:r>
    </w:p>
    <w:p>
      <w:pPr>
        <w:spacing w:after="0"/>
        <w:rPr>
          <w:sz w:val="10"/>
        </w:rPr>
        <w:sectPr>
          <w:type w:val="continuous"/>
          <w:pgSz w:w="11920" w:h="16860"/>
          <w:pgMar w:top="1400" w:right="1200" w:bottom="280" w:left="1340" w:header="720" w:footer="720" w:gutter="0"/>
          <w:cols w:equalWidth="0" w:num="2">
            <w:col w:w="4322" w:space="557"/>
            <w:col w:w="4501"/>
          </w:cols>
        </w:sectPr>
      </w:pPr>
    </w:p>
    <w:p>
      <w:pPr>
        <w:pStyle w:val="4"/>
        <w:spacing w:before="69" w:line="249" w:lineRule="auto"/>
        <w:ind w:left="101" w:right="177"/>
        <w:jc w:val="both"/>
      </w:pPr>
      <w:r>
        <w:t xml:space="preserve">After running the code, we opened 2 </w:t>
      </w:r>
      <w:r>
        <w:rPr>
          <w:lang w:val="en-US"/>
        </w:rPr>
        <w:t>Bluetooth</w:t>
      </w:r>
      <w:r>
        <w:t xml:space="preserve"> </w:t>
      </w:r>
      <w:r>
        <w:rPr>
          <w:lang w:val="en-US"/>
        </w:rPr>
        <w:t>devices,</w:t>
      </w:r>
      <w:r>
        <w:t xml:space="preserve"> which means there were 2 passengers on the </w:t>
      </w:r>
      <w:r>
        <w:rPr>
          <w:lang w:val="en-US"/>
        </w:rPr>
        <w:t>bus,</w:t>
      </w:r>
      <w:r>
        <w:t xml:space="preserve"> </w:t>
      </w:r>
      <w:r>
        <w:rPr>
          <w:lang w:val="en-US"/>
        </w:rPr>
        <w:t>and we</w:t>
      </w:r>
      <w:r>
        <w:t xml:space="preserve"> got the number of empty seats </w:t>
      </w:r>
      <w:r>
        <w:rPr>
          <w:lang w:val="en-US"/>
        </w:rPr>
        <w:t>as</w:t>
      </w:r>
      <w:r>
        <w:t xml:space="preserve"> 38.</w:t>
      </w:r>
    </w:p>
    <w:p>
      <w:pPr>
        <w:pStyle w:val="4"/>
        <w:spacing w:before="6"/>
        <w:rPr>
          <w:sz w:val="10"/>
        </w:rPr>
      </w:pPr>
      <w:r>
        <w:drawing>
          <wp:anchor distT="0" distB="0" distL="0" distR="0" simplePos="0" relativeHeight="251663360" behindDoc="1" locked="0" layoutInCell="1" allowOverlap="1">
            <wp:simplePos x="0" y="0"/>
            <wp:positionH relativeFrom="page">
              <wp:posOffset>934085</wp:posOffset>
            </wp:positionH>
            <wp:positionV relativeFrom="paragraph">
              <wp:posOffset>92075</wp:posOffset>
            </wp:positionV>
            <wp:extent cx="2628265" cy="692785"/>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2628308" cy="692657"/>
                    </a:xfrm>
                    <a:prstGeom prst="rect">
                      <a:avLst/>
                    </a:prstGeom>
                  </pic:spPr>
                </pic:pic>
              </a:graphicData>
            </a:graphic>
          </wp:anchor>
        </w:drawing>
      </w:r>
    </w:p>
    <w:p>
      <w:pPr>
        <w:pStyle w:val="4"/>
        <w:spacing w:before="178"/>
        <w:ind w:left="866"/>
      </w:pPr>
      <w:r>
        <w:t>Fig.8</w:t>
      </w:r>
      <w:r>
        <w:rPr>
          <w:spacing w:val="-4"/>
        </w:rPr>
        <w:t xml:space="preserve"> </w:t>
      </w:r>
      <w:r>
        <w:t>Results</w:t>
      </w:r>
      <w:r>
        <w:rPr>
          <w:spacing w:val="-3"/>
        </w:rPr>
        <w:t xml:space="preserve"> </w:t>
      </w:r>
      <w:r>
        <w:t>of</w:t>
      </w:r>
      <w:r>
        <w:rPr>
          <w:spacing w:val="-3"/>
        </w:rPr>
        <w:t xml:space="preserve"> </w:t>
      </w:r>
      <w:r>
        <w:t>scanned</w:t>
      </w:r>
      <w:r>
        <w:rPr>
          <w:spacing w:val="-3"/>
        </w:rPr>
        <w:t xml:space="preserve"> </w:t>
      </w:r>
      <w:r>
        <w:rPr>
          <w:spacing w:val="-2"/>
        </w:rPr>
        <w:t>devices</w:t>
      </w:r>
    </w:p>
    <w:p>
      <w:pPr>
        <w:pStyle w:val="7"/>
        <w:numPr>
          <w:ilvl w:val="0"/>
          <w:numId w:val="4"/>
        </w:numPr>
        <w:tabs>
          <w:tab w:val="left" w:pos="333"/>
        </w:tabs>
        <w:spacing w:before="41" w:after="0" w:line="240" w:lineRule="auto"/>
        <w:ind w:left="333" w:right="0" w:hanging="232"/>
        <w:jc w:val="left"/>
        <w:rPr>
          <w:sz w:val="20"/>
        </w:rPr>
      </w:pPr>
      <w:r>
        <w:rPr>
          <w:sz w:val="20"/>
        </w:rPr>
        <w:t>Experiment</w:t>
      </w:r>
      <w:r>
        <w:rPr>
          <w:spacing w:val="-5"/>
          <w:sz w:val="20"/>
        </w:rPr>
        <w:t xml:space="preserve"> </w:t>
      </w:r>
      <w:r>
        <w:rPr>
          <w:sz w:val="20"/>
        </w:rPr>
        <w:t>3:</w:t>
      </w:r>
      <w:r>
        <w:rPr>
          <w:spacing w:val="-4"/>
          <w:sz w:val="20"/>
        </w:rPr>
        <w:t xml:space="preserve"> </w:t>
      </w:r>
      <w:r>
        <w:rPr>
          <w:sz w:val="20"/>
        </w:rPr>
        <w:t>Parental</w:t>
      </w:r>
      <w:r>
        <w:rPr>
          <w:spacing w:val="-4"/>
          <w:sz w:val="20"/>
        </w:rPr>
        <w:t xml:space="preserve"> </w:t>
      </w:r>
      <w:r>
        <w:rPr>
          <w:sz w:val="20"/>
        </w:rPr>
        <w:t>Monitor</w:t>
      </w:r>
      <w:r>
        <w:rPr>
          <w:spacing w:val="-4"/>
          <w:sz w:val="20"/>
        </w:rPr>
        <w:t xml:space="preserve"> </w:t>
      </w:r>
      <w:r>
        <w:rPr>
          <w:spacing w:val="-4"/>
          <w:sz w:val="20"/>
          <w:lang w:val="en-US"/>
        </w:rPr>
        <w:t>Application.</w:t>
      </w:r>
    </w:p>
    <w:p>
      <w:pPr>
        <w:pStyle w:val="4"/>
        <w:spacing w:before="160" w:line="249" w:lineRule="auto"/>
        <w:ind w:left="101" w:right="173"/>
        <w:jc w:val="both"/>
      </w:pPr>
      <w:r>
        <w:t xml:space="preserve">The aim of the Parental Monitor Application is to detect the </w:t>
      </w:r>
      <w:r>
        <w:rPr>
          <w:lang w:val="en-US"/>
        </w:rPr>
        <w:t>Bluetooth</w:t>
      </w:r>
      <w:r>
        <w:t xml:space="preserve"> signals from an iBeacon or phones using the </w:t>
      </w:r>
      <w:r>
        <w:rPr>
          <w:lang w:val="en-US"/>
        </w:rPr>
        <w:t>built-in</w:t>
      </w:r>
      <w:r>
        <w:t xml:space="preserve"> </w:t>
      </w:r>
      <w:r>
        <w:rPr>
          <w:lang w:val="en-US"/>
        </w:rPr>
        <w:t>Bluetooth</w:t>
      </w:r>
      <w:r>
        <w:t xml:space="preserve"> sensor in Raspberry Pi.</w:t>
      </w:r>
      <w:r>
        <w:rPr>
          <w:spacing w:val="80"/>
        </w:rPr>
        <w:t xml:space="preserve"> </w:t>
      </w:r>
      <w:r>
        <w:t xml:space="preserve">We </w:t>
      </w:r>
      <w:r>
        <w:rPr>
          <w:lang w:val="en-US"/>
        </w:rPr>
        <w:t>then</w:t>
      </w:r>
      <w:r>
        <w:t xml:space="preserve"> used the </w:t>
      </w:r>
      <w:r>
        <w:rPr>
          <w:lang w:val="en-US"/>
        </w:rPr>
        <w:t>Bluetooth</w:t>
      </w:r>
      <w:r>
        <w:t xml:space="preserve"> package in </w:t>
      </w:r>
      <w:r>
        <w:rPr>
          <w:lang w:val="en-US"/>
        </w:rPr>
        <w:t>Python</w:t>
      </w:r>
      <w:r>
        <w:t xml:space="preserve"> to</w:t>
      </w:r>
      <w:r>
        <w:rPr>
          <w:spacing w:val="-4"/>
        </w:rPr>
        <w:t xml:space="preserve"> </w:t>
      </w:r>
      <w:r>
        <w:t>store</w:t>
      </w:r>
      <w:r>
        <w:rPr>
          <w:spacing w:val="-4"/>
        </w:rPr>
        <w:t xml:space="preserve"> </w:t>
      </w:r>
      <w:r>
        <w:t>all</w:t>
      </w:r>
      <w:r>
        <w:rPr>
          <w:spacing w:val="-4"/>
        </w:rPr>
        <w:t xml:space="preserve"> </w:t>
      </w:r>
      <w:r>
        <w:t>the</w:t>
      </w:r>
      <w:r>
        <w:rPr>
          <w:spacing w:val="-4"/>
        </w:rPr>
        <w:t xml:space="preserve"> </w:t>
      </w:r>
      <w:r>
        <w:t>detected</w:t>
      </w:r>
      <w:r>
        <w:rPr>
          <w:spacing w:val="-4"/>
        </w:rPr>
        <w:t xml:space="preserve"> </w:t>
      </w:r>
      <w:r>
        <w:rPr>
          <w:spacing w:val="-4"/>
          <w:lang w:val="en-US"/>
        </w:rPr>
        <w:t>Bluetooth</w:t>
      </w:r>
      <w:r>
        <w:rPr>
          <w:spacing w:val="-4"/>
        </w:rPr>
        <w:t xml:space="preserve"> </w:t>
      </w:r>
      <w:r>
        <w:t xml:space="preserve">devices in an </w:t>
      </w:r>
      <w:r>
        <w:rPr>
          <w:lang w:val="en-US"/>
        </w:rPr>
        <w:t>array,</w:t>
      </w:r>
      <w:r>
        <w:t xml:space="preserve"> which will be used in the compare method. Before any </w:t>
      </w:r>
      <w:r>
        <w:rPr>
          <w:lang w:val="en-US"/>
        </w:rPr>
        <w:t>calculation, there</w:t>
      </w:r>
      <w:r>
        <w:t xml:space="preserve"> </w:t>
      </w:r>
      <w:r>
        <w:rPr>
          <w:lang w:val="en-US"/>
        </w:rPr>
        <w:t>are</w:t>
      </w:r>
      <w:r>
        <w:t xml:space="preserve"> two detection </w:t>
      </w:r>
      <w:r>
        <w:rPr>
          <w:lang w:val="en-US"/>
        </w:rPr>
        <w:t>stages</w:t>
      </w:r>
      <w:r>
        <w:t xml:space="preserve">. </w:t>
      </w:r>
      <w:r>
        <w:rPr>
          <w:lang w:val="en-US"/>
        </w:rPr>
        <w:t xml:space="preserve">The first </w:t>
      </w:r>
      <w:r>
        <w:t xml:space="preserve">detection is the initial </w:t>
      </w:r>
      <w:r>
        <w:rPr>
          <w:lang w:val="en-US"/>
        </w:rPr>
        <w:t>detection, and</w:t>
      </w:r>
      <w:r>
        <w:t xml:space="preserve"> then the second detection is to check</w:t>
      </w:r>
      <w:r>
        <w:rPr>
          <w:spacing w:val="-4"/>
        </w:rPr>
        <w:t xml:space="preserve"> </w:t>
      </w:r>
      <w:r>
        <w:t xml:space="preserve">for any remaining devices that arrived late. After two </w:t>
      </w:r>
      <w:r>
        <w:rPr>
          <w:lang w:val="en-US"/>
        </w:rPr>
        <w:t>detections,</w:t>
      </w:r>
      <w:r>
        <w:t xml:space="preserve"> the bus countdown of ten seconds </w:t>
      </w:r>
      <w:r>
        <w:rPr>
          <w:lang w:val="en-US"/>
        </w:rPr>
        <w:t>starts,</w:t>
      </w:r>
      <w:r>
        <w:t xml:space="preserve"> </w:t>
      </w:r>
      <w:r>
        <w:rPr>
          <w:lang w:val="en-US"/>
        </w:rPr>
        <w:t>then the</w:t>
      </w:r>
      <w:r>
        <w:t xml:space="preserve"> door </w:t>
      </w:r>
      <w:r>
        <w:rPr>
          <w:lang w:val="en-US"/>
        </w:rPr>
        <w:t>closes,</w:t>
      </w:r>
      <w:r>
        <w:t xml:space="preserve"> and the calculation starts.</w:t>
      </w:r>
    </w:p>
    <w:p>
      <w:pPr>
        <w:pStyle w:val="4"/>
        <w:spacing w:before="22"/>
      </w:pPr>
    </w:p>
    <w:p>
      <w:pPr>
        <w:pStyle w:val="4"/>
        <w:ind w:left="101"/>
        <w:jc w:val="both"/>
      </w:pPr>
      <w:r>
        <w:t>Python</w:t>
      </w:r>
      <w:r>
        <w:rPr>
          <w:spacing w:val="-4"/>
        </w:rPr>
        <w:t xml:space="preserve"> </w:t>
      </w:r>
      <w:r>
        <w:t>code</w:t>
      </w:r>
      <w:r>
        <w:rPr>
          <w:spacing w:val="-3"/>
        </w:rPr>
        <w:t xml:space="preserve"> </w:t>
      </w:r>
      <w:r>
        <w:t>for</w:t>
      </w:r>
      <w:r>
        <w:rPr>
          <w:spacing w:val="-3"/>
        </w:rPr>
        <w:t xml:space="preserve"> </w:t>
      </w:r>
      <w:r>
        <w:t>detecting</w:t>
      </w:r>
      <w:r>
        <w:rPr>
          <w:spacing w:val="-3"/>
        </w:rPr>
        <w:t xml:space="preserve"> </w:t>
      </w:r>
      <w:r>
        <w:rPr>
          <w:spacing w:val="-2"/>
        </w:rPr>
        <w:t>devices:</w:t>
      </w:r>
    </w:p>
    <w:p>
      <w:pPr>
        <w:pStyle w:val="4"/>
        <w:spacing w:before="9"/>
        <w:rPr>
          <w:sz w:val="2"/>
        </w:rPr>
      </w:pPr>
    </w:p>
    <w:p>
      <w:pPr>
        <w:pStyle w:val="4"/>
        <w:ind w:left="131"/>
      </w:pPr>
      <w:r>
        <w:drawing>
          <wp:inline distT="0" distB="0" distL="0" distR="0">
            <wp:extent cx="2684780" cy="775335"/>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2685311" cy="775335"/>
                    </a:xfrm>
                    <a:prstGeom prst="rect">
                      <a:avLst/>
                    </a:prstGeom>
                  </pic:spPr>
                </pic:pic>
              </a:graphicData>
            </a:graphic>
          </wp:inline>
        </w:drawing>
      </w:r>
    </w:p>
    <w:p>
      <w:pPr>
        <w:pStyle w:val="4"/>
        <w:spacing w:before="74"/>
      </w:pPr>
    </w:p>
    <w:p>
      <w:pPr>
        <w:pStyle w:val="4"/>
        <w:spacing w:line="249" w:lineRule="auto"/>
        <w:ind w:left="101" w:right="173"/>
        <w:jc w:val="both"/>
      </w:pPr>
      <w:r>
        <w:t xml:space="preserve">The group decided to use the Nexmo API to send SMS in the event of any absence from a certain child. </w:t>
      </w:r>
      <w:r>
        <w:rPr>
          <w:lang w:val="en-US"/>
        </w:rPr>
        <w:t>First,</w:t>
      </w:r>
      <w:r>
        <w:t xml:space="preserve"> we created a Nexmo account to</w:t>
      </w:r>
      <w:r>
        <w:rPr>
          <w:spacing w:val="-3"/>
        </w:rPr>
        <w:t xml:space="preserve"> </w:t>
      </w:r>
      <w:r>
        <w:t>get</w:t>
      </w:r>
      <w:r>
        <w:rPr>
          <w:spacing w:val="-3"/>
        </w:rPr>
        <w:t xml:space="preserve"> </w:t>
      </w:r>
      <w:r>
        <w:t>our API credentials, then we installed the Nexmo module using the command:</w:t>
      </w:r>
    </w:p>
    <w:p>
      <w:pPr>
        <w:pStyle w:val="4"/>
        <w:spacing w:before="13"/>
      </w:pPr>
      <w:r>
        <w:drawing>
          <wp:anchor distT="0" distB="0" distL="0" distR="0" simplePos="0" relativeHeight="251663360" behindDoc="1" locked="0" layoutInCell="1" allowOverlap="1">
            <wp:simplePos x="0" y="0"/>
            <wp:positionH relativeFrom="page">
              <wp:posOffset>934085</wp:posOffset>
            </wp:positionH>
            <wp:positionV relativeFrom="paragraph">
              <wp:posOffset>169545</wp:posOffset>
            </wp:positionV>
            <wp:extent cx="2649220" cy="18161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649535" cy="181737"/>
                    </a:xfrm>
                    <a:prstGeom prst="rect">
                      <a:avLst/>
                    </a:prstGeom>
                  </pic:spPr>
                </pic:pic>
              </a:graphicData>
            </a:graphic>
          </wp:anchor>
        </w:drawing>
      </w:r>
      <w:r>
        <w:drawing>
          <wp:anchor distT="0" distB="0" distL="0" distR="0" simplePos="0" relativeHeight="251664384" behindDoc="1" locked="0" layoutInCell="1" allowOverlap="1">
            <wp:simplePos x="0" y="0"/>
            <wp:positionH relativeFrom="page">
              <wp:posOffset>934085</wp:posOffset>
            </wp:positionH>
            <wp:positionV relativeFrom="paragraph">
              <wp:posOffset>572770</wp:posOffset>
            </wp:positionV>
            <wp:extent cx="2625725" cy="554990"/>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2625604" cy="555212"/>
                    </a:xfrm>
                    <a:prstGeom prst="rect">
                      <a:avLst/>
                    </a:prstGeom>
                  </pic:spPr>
                </pic:pic>
              </a:graphicData>
            </a:graphic>
          </wp:anchor>
        </w:drawing>
      </w:r>
    </w:p>
    <w:p>
      <w:pPr>
        <w:pStyle w:val="4"/>
        <w:spacing w:before="95"/>
      </w:pPr>
    </w:p>
    <w:p>
      <w:pPr>
        <w:pStyle w:val="4"/>
        <w:spacing w:before="190"/>
      </w:pPr>
    </w:p>
    <w:p>
      <w:pPr>
        <w:pStyle w:val="4"/>
        <w:ind w:left="101"/>
        <w:jc w:val="both"/>
      </w:pPr>
      <w:r>
        <w:t>Python</w:t>
      </w:r>
      <w:r>
        <w:rPr>
          <w:spacing w:val="-4"/>
        </w:rPr>
        <w:t xml:space="preserve"> </w:t>
      </w:r>
      <w:r>
        <w:t>code</w:t>
      </w:r>
      <w:r>
        <w:rPr>
          <w:spacing w:val="-3"/>
        </w:rPr>
        <w:t xml:space="preserve"> </w:t>
      </w:r>
      <w:r>
        <w:t>for</w:t>
      </w:r>
      <w:r>
        <w:rPr>
          <w:spacing w:val="-3"/>
        </w:rPr>
        <w:t xml:space="preserve"> </w:t>
      </w:r>
      <w:r>
        <w:t>sending</w:t>
      </w:r>
      <w:r>
        <w:rPr>
          <w:spacing w:val="-3"/>
        </w:rPr>
        <w:t xml:space="preserve"> </w:t>
      </w:r>
      <w:r>
        <w:rPr>
          <w:spacing w:val="-4"/>
        </w:rPr>
        <w:t>SMS:</w:t>
      </w:r>
    </w:p>
    <w:p>
      <w:pPr>
        <w:pStyle w:val="4"/>
        <w:spacing w:before="9"/>
        <w:rPr>
          <w:sz w:val="2"/>
        </w:rPr>
      </w:pPr>
    </w:p>
    <w:p>
      <w:pPr>
        <w:pStyle w:val="4"/>
        <w:ind w:left="131" w:right="-15"/>
      </w:pPr>
      <w:r>
        <w:drawing>
          <wp:inline distT="0" distB="0" distL="0" distR="0">
            <wp:extent cx="2712085" cy="788035"/>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2712260" cy="788669"/>
                    </a:xfrm>
                    <a:prstGeom prst="rect">
                      <a:avLst/>
                    </a:prstGeom>
                  </pic:spPr>
                </pic:pic>
              </a:graphicData>
            </a:graphic>
          </wp:inline>
        </w:drawing>
      </w:r>
    </w:p>
    <w:p>
      <w:pPr>
        <w:pStyle w:val="4"/>
        <w:spacing w:before="67"/>
      </w:pPr>
    </w:p>
    <w:p>
      <w:pPr>
        <w:pStyle w:val="4"/>
        <w:spacing w:before="1" w:line="249" w:lineRule="auto"/>
        <w:ind w:left="101" w:right="179"/>
        <w:jc w:val="both"/>
      </w:pPr>
      <w:r>
        <w:t xml:space="preserve">The group decided to use </w:t>
      </w:r>
      <w:r>
        <w:rPr>
          <w:lang w:val="en-US"/>
        </w:rPr>
        <w:t>TinyDB</w:t>
      </w:r>
      <w:r>
        <w:t xml:space="preserve"> to store and access data. The database will </w:t>
      </w:r>
      <w:r>
        <w:rPr>
          <w:lang w:val="en-US"/>
        </w:rPr>
        <w:t>include</w:t>
      </w:r>
      <w:r>
        <w:t xml:space="preserve"> </w:t>
      </w:r>
      <w:r>
        <w:rPr>
          <w:lang w:val="en-US"/>
        </w:rPr>
        <w:t>children's names</w:t>
      </w:r>
      <w:r>
        <w:t>,</w:t>
      </w:r>
      <w:r>
        <w:rPr>
          <w:spacing w:val="-5"/>
        </w:rPr>
        <w:t xml:space="preserve"> </w:t>
      </w:r>
      <w:r>
        <w:t>their</w:t>
      </w:r>
      <w:r>
        <w:rPr>
          <w:spacing w:val="-5"/>
        </w:rPr>
        <w:t xml:space="preserve"> </w:t>
      </w:r>
      <w:r>
        <w:t>unique</w:t>
      </w:r>
      <w:r>
        <w:rPr>
          <w:spacing w:val="-5"/>
        </w:rPr>
        <w:t xml:space="preserve"> </w:t>
      </w:r>
      <w:r>
        <w:t>BLE</w:t>
      </w:r>
      <w:r>
        <w:rPr>
          <w:spacing w:val="-5"/>
        </w:rPr>
        <w:t xml:space="preserve"> </w:t>
      </w:r>
      <w:r>
        <w:rPr>
          <w:spacing w:val="-5"/>
          <w:lang w:val="en-US"/>
        </w:rPr>
        <w:t>address,</w:t>
      </w:r>
      <w:r>
        <w:rPr>
          <w:spacing w:val="-5"/>
        </w:rPr>
        <w:t xml:space="preserve"> </w:t>
      </w:r>
      <w:r>
        <w:t>and</w:t>
      </w:r>
      <w:r>
        <w:rPr>
          <w:spacing w:val="-5"/>
        </w:rPr>
        <w:t xml:space="preserve"> </w:t>
      </w:r>
      <w:r>
        <w:rPr>
          <w:spacing w:val="-5"/>
          <w:lang w:val="en-US"/>
        </w:rPr>
        <w:t>parents'</w:t>
      </w:r>
      <w:r>
        <w:rPr>
          <w:spacing w:val="-5"/>
        </w:rPr>
        <w:t xml:space="preserve"> </w:t>
      </w:r>
      <w:r>
        <w:t xml:space="preserve">mobile </w:t>
      </w:r>
      <w:r>
        <w:rPr>
          <w:lang w:val="en-US"/>
        </w:rPr>
        <w:t>numbers</w:t>
      </w:r>
      <w:r>
        <w:rPr>
          <w:spacing w:val="-2"/>
        </w:rPr>
        <w:t>.</w:t>
      </w:r>
    </w:p>
    <w:p>
      <w:pPr>
        <w:spacing w:before="9" w:after="25" w:line="240" w:lineRule="auto"/>
        <w:rPr>
          <w:sz w:val="5"/>
        </w:rPr>
      </w:pPr>
      <w:r>
        <w:br w:type="column"/>
      </w:r>
    </w:p>
    <w:p>
      <w:pPr>
        <w:pStyle w:val="4"/>
        <w:ind w:left="131"/>
      </w:pPr>
      <w:r>
        <w:drawing>
          <wp:inline distT="0" distB="0" distL="0" distR="0">
            <wp:extent cx="2617470" cy="765175"/>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2617577" cy="765428"/>
                    </a:xfrm>
                    <a:prstGeom prst="rect">
                      <a:avLst/>
                    </a:prstGeom>
                  </pic:spPr>
                </pic:pic>
              </a:graphicData>
            </a:graphic>
          </wp:inline>
        </w:drawing>
      </w:r>
    </w:p>
    <w:p>
      <w:pPr>
        <w:pStyle w:val="4"/>
        <w:spacing w:before="63" w:line="249" w:lineRule="auto"/>
        <w:ind w:left="101" w:right="242"/>
        <w:jc w:val="both"/>
      </w:pPr>
      <w:r>
        <w:t xml:space="preserve">Unfortunately we aren't able to use the Mongo Database due </w:t>
      </w:r>
      <w:r>
        <w:rPr>
          <w:lang w:val="en-US"/>
        </w:rPr>
        <w:t>to a</w:t>
      </w:r>
      <w:r>
        <w:t xml:space="preserve"> version </w:t>
      </w:r>
      <w:r>
        <w:rPr>
          <w:lang w:val="en-US"/>
        </w:rPr>
        <w:t>error,</w:t>
      </w:r>
      <w:r>
        <w:t xml:space="preserve"> so we decided </w:t>
      </w:r>
      <w:r>
        <w:rPr>
          <w:lang w:val="en-US"/>
        </w:rPr>
        <w:t>to use</w:t>
      </w:r>
      <w:r>
        <w:t xml:space="preserve"> a different DB called .</w:t>
      </w:r>
    </w:p>
    <w:p>
      <w:pPr>
        <w:pStyle w:val="4"/>
        <w:spacing w:before="11"/>
      </w:pPr>
      <w:r>
        <w:drawing>
          <wp:anchor distT="0" distB="0" distL="0" distR="0" simplePos="0" relativeHeight="251664384" behindDoc="1" locked="0" layoutInCell="1" allowOverlap="1">
            <wp:simplePos x="0" y="0"/>
            <wp:positionH relativeFrom="page">
              <wp:posOffset>4032250</wp:posOffset>
            </wp:positionH>
            <wp:positionV relativeFrom="paragraph">
              <wp:posOffset>168275</wp:posOffset>
            </wp:positionV>
            <wp:extent cx="2614295" cy="34925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2614179" cy="349186"/>
                    </a:xfrm>
                    <a:prstGeom prst="rect">
                      <a:avLst/>
                    </a:prstGeom>
                  </pic:spPr>
                </pic:pic>
              </a:graphicData>
            </a:graphic>
          </wp:anchor>
        </w:drawing>
      </w:r>
    </w:p>
    <w:p>
      <w:pPr>
        <w:pStyle w:val="4"/>
        <w:spacing w:before="69"/>
      </w:pPr>
    </w:p>
    <w:p>
      <w:pPr>
        <w:pStyle w:val="4"/>
        <w:ind w:left="101"/>
      </w:pPr>
      <w:r>
        <w:rPr>
          <w:spacing w:val="-2"/>
        </w:rPr>
        <w:t>TinyDB</w:t>
      </w:r>
    </w:p>
    <w:p>
      <w:pPr>
        <w:pStyle w:val="4"/>
        <w:spacing w:before="18"/>
      </w:pPr>
      <w:r>
        <w:drawing>
          <wp:anchor distT="0" distB="0" distL="0" distR="0" simplePos="0" relativeHeight="251665408" behindDoc="1" locked="0" layoutInCell="1" allowOverlap="1">
            <wp:simplePos x="0" y="0"/>
            <wp:positionH relativeFrom="page">
              <wp:posOffset>4032250</wp:posOffset>
            </wp:positionH>
            <wp:positionV relativeFrom="paragraph">
              <wp:posOffset>172720</wp:posOffset>
            </wp:positionV>
            <wp:extent cx="2632710" cy="532765"/>
            <wp:effectExtent l="0" t="0" r="0" b="0"/>
            <wp:wrapTopAndBottom/>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2633004" cy="532638"/>
                    </a:xfrm>
                    <a:prstGeom prst="rect">
                      <a:avLst/>
                    </a:prstGeom>
                  </pic:spPr>
                </pic:pic>
              </a:graphicData>
            </a:graphic>
          </wp:anchor>
        </w:drawing>
      </w:r>
    </w:p>
    <w:p>
      <w:pPr>
        <w:pStyle w:val="4"/>
        <w:spacing w:before="80"/>
      </w:pPr>
    </w:p>
    <w:p>
      <w:pPr>
        <w:pStyle w:val="4"/>
        <w:spacing w:line="249" w:lineRule="auto"/>
        <w:ind w:left="101" w:right="239"/>
        <w:jc w:val="both"/>
      </w:pPr>
      <w:r>
        <w:t xml:space="preserve">Our presence detection code </w:t>
      </w:r>
      <w:r>
        <w:rPr>
          <w:lang w:val="en-US"/>
        </w:rPr>
        <w:t>worked,</w:t>
      </w:r>
      <w:r>
        <w:t xml:space="preserve"> and the </w:t>
      </w:r>
      <w:r>
        <w:rPr>
          <w:lang w:val="en-US"/>
        </w:rPr>
        <w:t>Raspberry Pi</w:t>
      </w:r>
      <w:r>
        <w:t xml:space="preserve"> was able to detect the beacons by scanning for addresses and comparing the</w:t>
      </w:r>
      <w:r>
        <w:rPr>
          <w:spacing w:val="40"/>
        </w:rPr>
        <w:t xml:space="preserve"> </w:t>
      </w:r>
      <w:r>
        <w:t>addresses found to the registered addresses.</w:t>
      </w:r>
    </w:p>
    <w:p>
      <w:pPr>
        <w:pStyle w:val="4"/>
        <w:spacing w:before="12"/>
      </w:pPr>
      <w:r>
        <w:drawing>
          <wp:anchor distT="0" distB="0" distL="0" distR="0" simplePos="0" relativeHeight="251665408" behindDoc="1" locked="0" layoutInCell="1" allowOverlap="1">
            <wp:simplePos x="0" y="0"/>
            <wp:positionH relativeFrom="page">
              <wp:posOffset>4032250</wp:posOffset>
            </wp:positionH>
            <wp:positionV relativeFrom="paragraph">
              <wp:posOffset>168910</wp:posOffset>
            </wp:positionV>
            <wp:extent cx="2663825" cy="913765"/>
            <wp:effectExtent l="0" t="0" r="0" b="0"/>
            <wp:wrapTopAndBottom/>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2663976" cy="913638"/>
                    </a:xfrm>
                    <a:prstGeom prst="rect">
                      <a:avLst/>
                    </a:prstGeom>
                  </pic:spPr>
                </pic:pic>
              </a:graphicData>
            </a:graphic>
          </wp:anchor>
        </w:drawing>
      </w:r>
    </w:p>
    <w:p>
      <w:pPr>
        <w:pStyle w:val="4"/>
        <w:spacing w:before="41" w:line="249" w:lineRule="auto"/>
        <w:ind w:left="101" w:right="243"/>
        <w:jc w:val="both"/>
      </w:pPr>
      <w:r>
        <w:t xml:space="preserve">Which means the system is able to detect the children, calculate their </w:t>
      </w:r>
      <w:r>
        <w:rPr>
          <w:lang w:val="en-US"/>
        </w:rPr>
        <w:t>presence,</w:t>
      </w:r>
      <w:r>
        <w:t xml:space="preserve"> and send alert </w:t>
      </w:r>
      <w:r>
        <w:rPr>
          <w:spacing w:val="-2"/>
        </w:rPr>
        <w:t>messages.</w:t>
      </w:r>
    </w:p>
    <w:p>
      <w:pPr>
        <w:pStyle w:val="4"/>
        <w:spacing w:before="10"/>
      </w:pPr>
      <w:r>
        <w:drawing>
          <wp:anchor distT="0" distB="0" distL="0" distR="0" simplePos="0" relativeHeight="251666432" behindDoc="1" locked="0" layoutInCell="1" allowOverlap="1">
            <wp:simplePos x="0" y="0"/>
            <wp:positionH relativeFrom="page">
              <wp:posOffset>4032250</wp:posOffset>
            </wp:positionH>
            <wp:positionV relativeFrom="paragraph">
              <wp:posOffset>167640</wp:posOffset>
            </wp:positionV>
            <wp:extent cx="2722245" cy="920115"/>
            <wp:effectExtent l="0" t="0" r="0" b="0"/>
            <wp:wrapTopAndBottom/>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2722012" cy="920114"/>
                    </a:xfrm>
                    <a:prstGeom prst="rect">
                      <a:avLst/>
                    </a:prstGeom>
                  </pic:spPr>
                </pic:pic>
              </a:graphicData>
            </a:graphic>
          </wp:anchor>
        </w:drawing>
      </w:r>
    </w:p>
    <w:p>
      <w:pPr>
        <w:pStyle w:val="7"/>
        <w:numPr>
          <w:ilvl w:val="0"/>
          <w:numId w:val="1"/>
        </w:numPr>
        <w:tabs>
          <w:tab w:val="left" w:pos="2067"/>
        </w:tabs>
        <w:spacing w:before="196" w:after="0" w:line="240" w:lineRule="auto"/>
        <w:ind w:left="2067" w:right="0" w:hanging="641"/>
        <w:jc w:val="left"/>
        <w:rPr>
          <w:sz w:val="20"/>
        </w:rPr>
      </w:pPr>
      <w:r>
        <w:rPr>
          <w:smallCaps/>
          <w:spacing w:val="-2"/>
          <w:w w:val="95"/>
          <w:sz w:val="20"/>
        </w:rPr>
        <w:t>Evaluation</w:t>
      </w:r>
    </w:p>
    <w:p>
      <w:pPr>
        <w:pStyle w:val="4"/>
        <w:spacing w:before="100" w:line="249" w:lineRule="auto"/>
        <w:ind w:left="101" w:right="242"/>
        <w:jc w:val="both"/>
      </w:pPr>
      <w:r>
        <w:t xml:space="preserve">Overall, the goals of the smart bus system </w:t>
      </w:r>
      <w:r>
        <w:rPr>
          <w:lang w:val="en-US"/>
        </w:rPr>
        <w:t>are</w:t>
      </w:r>
      <w:r>
        <w:t xml:space="preserve"> </w:t>
      </w:r>
      <w:r>
        <w:rPr>
          <w:spacing w:val="-2"/>
        </w:rPr>
        <w:t>obvious.</w:t>
      </w:r>
    </w:p>
    <w:p>
      <w:pPr>
        <w:pStyle w:val="4"/>
        <w:spacing w:before="197" w:line="249" w:lineRule="auto"/>
        <w:ind w:left="101" w:right="1235"/>
      </w:pPr>
      <w:r>
        <w:t>Waiting</w:t>
      </w:r>
      <w:r>
        <w:rPr>
          <w:spacing w:val="-13"/>
        </w:rPr>
        <w:t xml:space="preserve"> </w:t>
      </w:r>
      <w:r>
        <w:rPr>
          <w:spacing w:val="-13"/>
          <w:lang w:val="en-US"/>
        </w:rPr>
        <w:t>time</w:t>
      </w:r>
      <w:r>
        <w:rPr>
          <w:spacing w:val="-12"/>
        </w:rPr>
        <w:t xml:space="preserve"> </w:t>
      </w:r>
      <w:r>
        <w:t>evaluation</w:t>
      </w:r>
      <w:r>
        <w:rPr>
          <w:spacing w:val="-13"/>
        </w:rPr>
        <w:t xml:space="preserve"> </w:t>
      </w:r>
      <w:r>
        <w:t xml:space="preserve">system </w:t>
      </w:r>
      <w:r>
        <w:rPr>
          <w:lang w:val="en-US"/>
        </w:rPr>
        <w:t>success</w:t>
      </w:r>
      <w:r>
        <w:rPr>
          <w:spacing w:val="-2"/>
        </w:rPr>
        <w:t>:</w:t>
      </w:r>
    </w:p>
    <w:p>
      <w:pPr>
        <w:pStyle w:val="4"/>
        <w:spacing w:before="2" w:line="249" w:lineRule="auto"/>
        <w:ind w:left="101"/>
      </w:pPr>
      <w:r>
        <w:t xml:space="preserve">The system </w:t>
      </w:r>
      <w:r>
        <w:rPr>
          <w:lang w:val="en-US"/>
        </w:rPr>
        <w:t>provides</w:t>
      </w:r>
      <w:r>
        <w:t xml:space="preserve"> an estimated</w:t>
      </w:r>
      <w:r>
        <w:rPr>
          <w:spacing w:val="-5"/>
        </w:rPr>
        <w:t xml:space="preserve"> </w:t>
      </w:r>
      <w:r>
        <w:t>waiting</w:t>
      </w:r>
      <w:r>
        <w:rPr>
          <w:spacing w:val="-5"/>
        </w:rPr>
        <w:t xml:space="preserve"> </w:t>
      </w:r>
      <w:r>
        <w:t>time</w:t>
      </w:r>
      <w:r>
        <w:rPr>
          <w:spacing w:val="-5"/>
        </w:rPr>
        <w:t xml:space="preserve"> </w:t>
      </w:r>
      <w:r>
        <w:t xml:space="preserve">to people who wait for a </w:t>
      </w:r>
      <w:r>
        <w:rPr>
          <w:lang w:val="en-US"/>
        </w:rPr>
        <w:t xml:space="preserve">bus. </w:t>
      </w:r>
    </w:p>
    <w:p>
      <w:pPr>
        <w:pStyle w:val="4"/>
        <w:spacing w:before="2" w:line="249" w:lineRule="auto"/>
        <w:ind w:left="101" w:right="239"/>
        <w:jc w:val="both"/>
      </w:pPr>
      <w:r>
        <w:t xml:space="preserve">Firstly, the system estimates the bus </w:t>
      </w:r>
      <w:r>
        <w:rPr>
          <w:lang w:val="en-US"/>
        </w:rPr>
        <w:t>arrival</w:t>
      </w:r>
      <w:r>
        <w:t xml:space="preserve"> time on the cloud</w:t>
      </w:r>
      <w:r>
        <w:rPr>
          <w:spacing w:val="-4"/>
        </w:rPr>
        <w:t xml:space="preserve"> </w:t>
      </w:r>
      <w:r>
        <w:t>based</w:t>
      </w:r>
      <w:r>
        <w:rPr>
          <w:spacing w:val="-4"/>
        </w:rPr>
        <w:t xml:space="preserve"> </w:t>
      </w:r>
      <w:r>
        <w:t>on</w:t>
      </w:r>
      <w:r>
        <w:rPr>
          <w:spacing w:val="-4"/>
        </w:rPr>
        <w:t xml:space="preserve"> </w:t>
      </w:r>
      <w:r>
        <w:t>the</w:t>
      </w:r>
      <w:r>
        <w:rPr>
          <w:spacing w:val="-4"/>
        </w:rPr>
        <w:t xml:space="preserve"> </w:t>
      </w:r>
      <w:r>
        <w:rPr>
          <w:spacing w:val="-4"/>
          <w:lang w:val="en-US"/>
        </w:rPr>
        <w:t>real-time</w:t>
      </w:r>
      <w:r>
        <w:rPr>
          <w:spacing w:val="-4"/>
        </w:rPr>
        <w:t xml:space="preserve"> </w:t>
      </w:r>
      <w:r>
        <w:t>speed</w:t>
      </w:r>
      <w:r>
        <w:rPr>
          <w:spacing w:val="-4"/>
        </w:rPr>
        <w:t xml:space="preserve"> </w:t>
      </w:r>
      <w:r>
        <w:t>as</w:t>
      </w:r>
      <w:r>
        <w:rPr>
          <w:spacing w:val="-4"/>
        </w:rPr>
        <w:t xml:space="preserve"> </w:t>
      </w:r>
      <w:r>
        <w:t>well</w:t>
      </w:r>
      <w:r>
        <w:rPr>
          <w:spacing w:val="-4"/>
        </w:rPr>
        <w:t xml:space="preserve"> </w:t>
      </w:r>
      <w:r>
        <w:t xml:space="preserve">as the distance </w:t>
      </w:r>
      <w:r>
        <w:rPr>
          <w:lang w:val="en-US"/>
        </w:rPr>
        <w:t>between the</w:t>
      </w:r>
      <w:r>
        <w:t xml:space="preserve"> bus and bus stop</w:t>
      </w:r>
      <w:r>
        <w:rPr>
          <w:spacing w:val="-4"/>
        </w:rPr>
        <w:t xml:space="preserve"> </w:t>
      </w:r>
      <w:r>
        <w:t>collected</w:t>
      </w:r>
      <w:r>
        <w:rPr>
          <w:spacing w:val="-4"/>
        </w:rPr>
        <w:t xml:space="preserve"> </w:t>
      </w:r>
      <w:r>
        <w:t>by GPS</w:t>
      </w:r>
      <w:r>
        <w:rPr>
          <w:spacing w:val="-6"/>
        </w:rPr>
        <w:t xml:space="preserve"> </w:t>
      </w:r>
      <w:r>
        <w:t>module.</w:t>
      </w:r>
      <w:r>
        <w:rPr>
          <w:spacing w:val="-6"/>
        </w:rPr>
        <w:t xml:space="preserve"> </w:t>
      </w:r>
      <w:r>
        <w:t>Furthermore,</w:t>
      </w:r>
      <w:r>
        <w:rPr>
          <w:spacing w:val="-6"/>
        </w:rPr>
        <w:t xml:space="preserve"> </w:t>
      </w:r>
      <w:r>
        <w:t>the</w:t>
      </w:r>
      <w:r>
        <w:rPr>
          <w:spacing w:val="-6"/>
        </w:rPr>
        <w:t xml:space="preserve"> </w:t>
      </w:r>
      <w:r>
        <w:t>system</w:t>
      </w:r>
      <w:r>
        <w:rPr>
          <w:spacing w:val="-6"/>
        </w:rPr>
        <w:t xml:space="preserve"> </w:t>
      </w:r>
      <w:r>
        <w:t>measures</w:t>
      </w:r>
      <w:r>
        <w:rPr>
          <w:spacing w:val="-6"/>
        </w:rPr>
        <w:t xml:space="preserve"> </w:t>
      </w:r>
      <w:r>
        <w:t>the number of Bluetooth signals successfully and have ability to do analysis on the cloud. and the system can</w:t>
      </w:r>
      <w:r>
        <w:rPr>
          <w:spacing w:val="72"/>
        </w:rPr>
        <w:t xml:space="preserve"> </w:t>
      </w:r>
      <w:r>
        <w:t>send</w:t>
      </w:r>
      <w:r>
        <w:rPr>
          <w:spacing w:val="72"/>
        </w:rPr>
        <w:t xml:space="preserve"> </w:t>
      </w:r>
      <w:r>
        <w:t>the</w:t>
      </w:r>
      <w:r>
        <w:rPr>
          <w:spacing w:val="57"/>
        </w:rPr>
        <w:t xml:space="preserve"> </w:t>
      </w:r>
      <w:r>
        <w:t>estimated</w:t>
      </w:r>
      <w:r>
        <w:rPr>
          <w:spacing w:val="58"/>
        </w:rPr>
        <w:t xml:space="preserve"> </w:t>
      </w:r>
      <w:r>
        <w:t>waiting</w:t>
      </w:r>
      <w:r>
        <w:rPr>
          <w:spacing w:val="57"/>
        </w:rPr>
        <w:t xml:space="preserve"> </w:t>
      </w:r>
      <w:r>
        <w:t>time</w:t>
      </w:r>
      <w:r>
        <w:rPr>
          <w:spacing w:val="58"/>
        </w:rPr>
        <w:t xml:space="preserve"> </w:t>
      </w:r>
      <w:r>
        <w:t>back</w:t>
      </w:r>
      <w:r>
        <w:rPr>
          <w:spacing w:val="58"/>
        </w:rPr>
        <w:t xml:space="preserve"> </w:t>
      </w:r>
      <w:r>
        <w:rPr>
          <w:spacing w:val="-4"/>
        </w:rPr>
        <w:t>after</w:t>
      </w:r>
    </w:p>
    <w:p>
      <w:pPr>
        <w:spacing w:after="0" w:line="249" w:lineRule="auto"/>
        <w:jc w:val="both"/>
        <w:sectPr>
          <w:pgSz w:w="11920" w:h="16860"/>
          <w:pgMar w:top="1380" w:right="1200" w:bottom="280" w:left="1340" w:header="720" w:footer="720" w:gutter="0"/>
          <w:cols w:equalWidth="0" w:num="2">
            <w:col w:w="4435" w:space="444"/>
            <w:col w:w="4501"/>
          </w:cols>
        </w:sectPr>
      </w:pPr>
    </w:p>
    <w:p>
      <w:pPr>
        <w:pStyle w:val="4"/>
        <w:spacing w:before="69" w:line="249" w:lineRule="auto"/>
        <w:ind w:left="101" w:right="46"/>
        <w:jc w:val="both"/>
      </w:pPr>
      <w:r>
        <w:rPr>
          <w:lang w:val="en-US"/>
        </w:rPr>
        <w:t>Analyzing</w:t>
      </w:r>
      <w:r>
        <w:t xml:space="preserve"> the data on the cloud. Lastly, the</w:t>
      </w:r>
      <w:r>
        <w:rPr>
          <w:spacing w:val="-4"/>
        </w:rPr>
        <w:t xml:space="preserve"> </w:t>
      </w:r>
      <w:r>
        <w:t xml:space="preserve">system </w:t>
      </w:r>
      <w:r>
        <w:rPr>
          <w:lang w:val="en-US"/>
        </w:rPr>
        <w:t>uses</w:t>
      </w:r>
      <w:r>
        <w:t xml:space="preserve"> Google </w:t>
      </w:r>
      <w:r>
        <w:rPr>
          <w:lang w:val="en-US"/>
        </w:rPr>
        <w:t>Maps</w:t>
      </w:r>
      <w:r>
        <w:t xml:space="preserve"> API to display real-time bus </w:t>
      </w:r>
      <w:r>
        <w:rPr>
          <w:lang w:val="en-US"/>
        </w:rPr>
        <w:t>tracks</w:t>
      </w:r>
      <w:r>
        <w:t xml:space="preserve">. </w:t>
      </w:r>
      <w:r>
        <w:rPr>
          <w:spacing w:val="-2"/>
        </w:rPr>
        <w:t>Failure:</w:t>
      </w:r>
    </w:p>
    <w:p>
      <w:pPr>
        <w:pStyle w:val="4"/>
        <w:spacing w:before="3"/>
        <w:ind w:left="101"/>
        <w:jc w:val="both"/>
      </w:pPr>
      <w:r>
        <w:t>The</w:t>
      </w:r>
      <w:r>
        <w:rPr>
          <w:spacing w:val="-2"/>
        </w:rPr>
        <w:t xml:space="preserve"> </w:t>
      </w:r>
      <w:r>
        <w:t>final</w:t>
      </w:r>
      <w:r>
        <w:rPr>
          <w:spacing w:val="-2"/>
        </w:rPr>
        <w:t xml:space="preserve"> </w:t>
      </w:r>
      <w:r>
        <w:rPr>
          <w:spacing w:val="-2"/>
          <w:lang w:val="en-US"/>
        </w:rPr>
        <w:t>result</w:t>
      </w:r>
      <w:r>
        <w:rPr>
          <w:spacing w:val="-1"/>
        </w:rPr>
        <w:t xml:space="preserve"> </w:t>
      </w:r>
      <w:r>
        <w:t>is</w:t>
      </w:r>
      <w:r>
        <w:rPr>
          <w:spacing w:val="-2"/>
        </w:rPr>
        <w:t xml:space="preserve"> </w:t>
      </w:r>
      <w:r>
        <w:t>far</w:t>
      </w:r>
      <w:r>
        <w:rPr>
          <w:spacing w:val="-1"/>
        </w:rPr>
        <w:t xml:space="preserve"> </w:t>
      </w:r>
      <w:r>
        <w:rPr>
          <w:spacing w:val="-1"/>
          <w:lang w:val="en-US"/>
        </w:rPr>
        <w:t>from the</w:t>
      </w:r>
      <w:r>
        <w:rPr>
          <w:spacing w:val="-2"/>
        </w:rPr>
        <w:t xml:space="preserve"> </w:t>
      </w:r>
      <w:r>
        <w:t>real</w:t>
      </w:r>
      <w:r>
        <w:rPr>
          <w:spacing w:val="-1"/>
        </w:rPr>
        <w:t xml:space="preserve"> </w:t>
      </w:r>
      <w:r>
        <w:rPr>
          <w:spacing w:val="-2"/>
        </w:rPr>
        <w:t>situation:</w:t>
      </w:r>
    </w:p>
    <w:p>
      <w:pPr>
        <w:pStyle w:val="4"/>
        <w:spacing w:before="11" w:line="249" w:lineRule="auto"/>
        <w:ind w:left="101" w:right="38"/>
        <w:jc w:val="both"/>
      </w:pPr>
      <w:r>
        <w:t xml:space="preserve">The microcontroller cannot connect with the cloud and do analysis on it. </w:t>
      </w:r>
      <w:r>
        <w:rPr>
          <w:lang w:val="en-US"/>
        </w:rPr>
        <w:t>Additionally,</w:t>
      </w:r>
      <w:r>
        <w:t xml:space="preserve"> the Bluetooth receiver cannot detect signals successfully. </w:t>
      </w:r>
      <w:r>
        <w:rPr>
          <w:lang w:val="en-US"/>
        </w:rPr>
        <w:t>Furthermore</w:t>
      </w:r>
      <w:r>
        <w:t xml:space="preserve">, the system </w:t>
      </w:r>
      <w:r>
        <w:rPr>
          <w:lang w:val="en-US"/>
        </w:rPr>
        <w:t>fails to</w:t>
      </w:r>
      <w:r>
        <w:t xml:space="preserve"> </w:t>
      </w:r>
      <w:r>
        <w:rPr>
          <w:lang w:val="en-US"/>
        </w:rPr>
        <w:t>establish a</w:t>
      </w:r>
      <w:r>
        <w:t xml:space="preserve"> database of traffic information to predict arriving time. And the</w:t>
      </w:r>
      <w:r>
        <w:rPr>
          <w:spacing w:val="40"/>
        </w:rPr>
        <w:t xml:space="preserve"> </w:t>
      </w:r>
      <w:r>
        <w:t>system can not show the bus track successfully.</w:t>
      </w:r>
    </w:p>
    <w:p>
      <w:pPr>
        <w:pStyle w:val="4"/>
        <w:spacing w:before="201" w:line="249" w:lineRule="auto"/>
        <w:ind w:left="101" w:right="1917"/>
        <w:jc w:val="both"/>
      </w:pPr>
      <w:r>
        <w:t>Parental</w:t>
      </w:r>
      <w:r>
        <w:rPr>
          <w:spacing w:val="-13"/>
        </w:rPr>
        <w:t xml:space="preserve"> </w:t>
      </w:r>
      <w:r>
        <w:t>monitor</w:t>
      </w:r>
      <w:r>
        <w:rPr>
          <w:spacing w:val="-12"/>
        </w:rPr>
        <w:t xml:space="preserve"> </w:t>
      </w:r>
      <w:r>
        <w:t xml:space="preserve">application </w:t>
      </w:r>
      <w:r>
        <w:rPr>
          <w:spacing w:val="-2"/>
        </w:rPr>
        <w:t>Success:</w:t>
      </w:r>
    </w:p>
    <w:p>
      <w:pPr>
        <w:pStyle w:val="4"/>
        <w:spacing w:before="2" w:line="249" w:lineRule="auto"/>
        <w:ind w:left="101" w:right="38"/>
        <w:jc w:val="both"/>
      </w:pPr>
      <w:r>
        <w:t>System is able to detect and record the</w:t>
      </w:r>
      <w:r>
        <w:rPr>
          <w:spacing w:val="-4"/>
        </w:rPr>
        <w:t xml:space="preserve"> </w:t>
      </w:r>
      <w:r>
        <w:t>presence</w:t>
      </w:r>
      <w:r>
        <w:rPr>
          <w:spacing w:val="-4"/>
        </w:rPr>
        <w:t xml:space="preserve"> </w:t>
      </w:r>
      <w:r>
        <w:t xml:space="preserve">or absence of a child and also </w:t>
      </w:r>
      <w:r>
        <w:rPr>
          <w:lang w:val="en-US"/>
        </w:rPr>
        <w:t>analyze it</w:t>
      </w:r>
      <w:r>
        <w:t xml:space="preserve"> by running </w:t>
      </w:r>
      <w:r>
        <w:rPr>
          <w:lang w:val="en-US"/>
        </w:rPr>
        <w:t>Python</w:t>
      </w:r>
      <w:r>
        <w:t xml:space="preserve"> scripts. </w:t>
      </w:r>
      <w:r>
        <w:rPr>
          <w:lang w:val="en-US"/>
        </w:rPr>
        <w:t>Moreover, the</w:t>
      </w:r>
      <w:r>
        <w:t xml:space="preserve"> system sends </w:t>
      </w:r>
      <w:r>
        <w:rPr>
          <w:lang w:val="en-US"/>
        </w:rPr>
        <w:t>notifications</w:t>
      </w:r>
      <w:r>
        <w:t xml:space="preserve"> (text) </w:t>
      </w:r>
      <w:r>
        <w:rPr>
          <w:lang w:val="en-US"/>
        </w:rPr>
        <w:t>to the</w:t>
      </w:r>
      <w:r>
        <w:t xml:space="preserve"> school or parents </w:t>
      </w:r>
      <w:r>
        <w:rPr>
          <w:lang w:val="en-US"/>
        </w:rPr>
        <w:t>whether the</w:t>
      </w:r>
      <w:r>
        <w:rPr>
          <w:spacing w:val="40"/>
        </w:rPr>
        <w:t xml:space="preserve"> </w:t>
      </w:r>
      <w:r>
        <w:t xml:space="preserve">child missed the bus or not and </w:t>
      </w:r>
      <w:r>
        <w:rPr>
          <w:lang w:val="en-US"/>
        </w:rPr>
        <w:t>is</w:t>
      </w:r>
      <w:r>
        <w:t xml:space="preserve"> able to</w:t>
      </w:r>
      <w:r>
        <w:rPr>
          <w:spacing w:val="-3"/>
        </w:rPr>
        <w:t xml:space="preserve"> </w:t>
      </w:r>
      <w:r>
        <w:t>get</w:t>
      </w:r>
      <w:r>
        <w:rPr>
          <w:spacing w:val="-3"/>
        </w:rPr>
        <w:t xml:space="preserve"> </w:t>
      </w:r>
      <w:r>
        <w:rPr>
          <w:spacing w:val="-3"/>
          <w:lang w:val="en-US"/>
        </w:rPr>
        <w:t>the timetable</w:t>
      </w:r>
      <w:r>
        <w:t xml:space="preserve"> and </w:t>
      </w:r>
      <w:r>
        <w:rPr>
          <w:lang w:val="en-US"/>
        </w:rPr>
        <w:t>send it</w:t>
      </w:r>
      <w:r>
        <w:t xml:space="preserve"> to parents.</w:t>
      </w:r>
    </w:p>
    <w:p>
      <w:pPr>
        <w:pStyle w:val="4"/>
        <w:spacing w:before="6"/>
        <w:ind w:left="101"/>
      </w:pPr>
      <w:r>
        <w:rPr>
          <w:spacing w:val="-2"/>
        </w:rPr>
        <w:t>Failure:</w:t>
      </w:r>
    </w:p>
    <w:p>
      <w:pPr>
        <w:pStyle w:val="4"/>
        <w:spacing w:before="10" w:line="249" w:lineRule="auto"/>
        <w:ind w:left="101" w:right="38"/>
        <w:jc w:val="both"/>
      </w:pPr>
      <w:r>
        <w:t xml:space="preserve">System is not able to </w:t>
      </w:r>
      <w:r>
        <w:rPr>
          <w:lang w:val="en-US"/>
        </w:rPr>
        <w:t>detect the</w:t>
      </w:r>
      <w:r>
        <w:t xml:space="preserve"> presence </w:t>
      </w:r>
      <w:r>
        <w:rPr>
          <w:lang w:val="en-US"/>
        </w:rPr>
        <w:t>of the</w:t>
      </w:r>
      <w:r>
        <w:t xml:space="preserve"> child and not able to send </w:t>
      </w:r>
      <w:r>
        <w:rPr>
          <w:lang w:val="en-US"/>
        </w:rPr>
        <w:t>messages</w:t>
      </w:r>
      <w:r>
        <w:t xml:space="preserve">. </w:t>
      </w:r>
      <w:r>
        <w:rPr>
          <w:lang w:val="en-US"/>
        </w:rPr>
        <w:t>Furthermore, the</w:t>
      </w:r>
      <w:r>
        <w:t xml:space="preserve"> system</w:t>
      </w:r>
      <w:r>
        <w:rPr>
          <w:spacing w:val="40"/>
        </w:rPr>
        <w:t xml:space="preserve"> </w:t>
      </w:r>
      <w:r>
        <w:rPr>
          <w:spacing w:val="40"/>
          <w:lang w:val="en-US"/>
        </w:rPr>
        <w:t>cannot</w:t>
      </w:r>
      <w:r>
        <w:t xml:space="preserve"> </w:t>
      </w:r>
      <w:r>
        <w:rPr>
          <w:lang w:val="en-US"/>
        </w:rPr>
        <w:t>access the</w:t>
      </w:r>
      <w:r>
        <w:t xml:space="preserve"> </w:t>
      </w:r>
      <w:r>
        <w:rPr>
          <w:lang w:val="en-US"/>
        </w:rPr>
        <w:t>cloud, allowing</w:t>
      </w:r>
      <w:r>
        <w:t xml:space="preserve"> device</w:t>
      </w:r>
      <w:r>
        <w:rPr>
          <w:spacing w:val="-5"/>
        </w:rPr>
        <w:t xml:space="preserve"> </w:t>
      </w:r>
      <w:r>
        <w:t>connections</w:t>
      </w:r>
      <w:r>
        <w:rPr>
          <w:spacing w:val="-5"/>
        </w:rPr>
        <w:t xml:space="preserve"> </w:t>
      </w:r>
      <w:r>
        <w:t>to allow device connections.</w:t>
      </w:r>
    </w:p>
    <w:p>
      <w:pPr>
        <w:pStyle w:val="7"/>
        <w:numPr>
          <w:ilvl w:val="0"/>
          <w:numId w:val="1"/>
        </w:numPr>
        <w:tabs>
          <w:tab w:val="left" w:pos="2112"/>
        </w:tabs>
        <w:spacing w:before="155" w:after="0" w:line="240" w:lineRule="auto"/>
        <w:ind w:left="2112" w:right="0" w:hanging="674"/>
        <w:jc w:val="left"/>
        <w:rPr>
          <w:sz w:val="20"/>
        </w:rPr>
      </w:pPr>
      <w:r>
        <w:rPr>
          <w:smallCaps/>
          <w:spacing w:val="-2"/>
          <w:w w:val="95"/>
          <w:sz w:val="20"/>
        </w:rPr>
        <w:t>Discussion</w:t>
      </w:r>
    </w:p>
    <w:p>
      <w:pPr>
        <w:pStyle w:val="4"/>
        <w:spacing w:before="100" w:line="249" w:lineRule="auto"/>
        <w:ind w:left="101"/>
      </w:pPr>
      <w:r>
        <w:t xml:space="preserve">The group used ESP12E to </w:t>
      </w:r>
      <w:r>
        <w:rPr>
          <w:lang w:val="en-US"/>
        </w:rPr>
        <w:t>connect the</w:t>
      </w:r>
      <w:r>
        <w:t xml:space="preserve"> GPS </w:t>
      </w:r>
      <w:r>
        <w:rPr>
          <w:lang w:val="en-US"/>
        </w:rPr>
        <w:t>module</w:t>
      </w:r>
      <w:r>
        <w:t xml:space="preserve"> </w:t>
      </w:r>
      <w:r>
        <w:rPr>
          <w:lang w:val="en-US"/>
        </w:rPr>
        <w:t>because the</w:t>
      </w:r>
      <w:r>
        <w:t xml:space="preserve"> NEO 6m GPS module </w:t>
      </w:r>
      <w:r>
        <w:rPr>
          <w:lang w:val="en-US"/>
        </w:rPr>
        <w:t xml:space="preserve">cannot </w:t>
      </w:r>
      <w:r>
        <w:t>get</w:t>
      </w:r>
      <w:r>
        <w:rPr>
          <w:spacing w:val="-4"/>
        </w:rPr>
        <w:t xml:space="preserve"> </w:t>
      </w:r>
      <w:r>
        <w:t xml:space="preserve">satellite signals </w:t>
      </w:r>
      <w:r>
        <w:rPr>
          <w:lang w:val="en-US"/>
        </w:rPr>
        <w:t>indoors</w:t>
      </w:r>
      <w:r>
        <w:t>. Therefore, the group used ESP</w:t>
      </w:r>
      <w:r>
        <w:rPr>
          <w:spacing w:val="-4"/>
        </w:rPr>
        <w:t xml:space="preserve"> </w:t>
      </w:r>
      <w:r>
        <w:t>12E instead</w:t>
      </w:r>
      <w:r>
        <w:rPr>
          <w:spacing w:val="40"/>
        </w:rPr>
        <w:t xml:space="preserve"> </w:t>
      </w:r>
      <w:r>
        <w:t>of</w:t>
      </w:r>
      <w:r>
        <w:rPr>
          <w:spacing w:val="40"/>
        </w:rPr>
        <w:t xml:space="preserve"> </w:t>
      </w:r>
      <w:r>
        <w:t>connecting</w:t>
      </w:r>
      <w:r>
        <w:rPr>
          <w:spacing w:val="40"/>
        </w:rPr>
        <w:t xml:space="preserve"> </w:t>
      </w:r>
      <w:r>
        <w:t>with</w:t>
      </w:r>
      <w:r>
        <w:rPr>
          <w:spacing w:val="40"/>
        </w:rPr>
        <w:t xml:space="preserve"> </w:t>
      </w:r>
      <w:bookmarkStart w:id="0" w:name="_GoBack"/>
      <w:bookmarkEnd w:id="0"/>
      <w:r>
        <w:t>Raspberry</w:t>
      </w:r>
      <w:r>
        <w:rPr>
          <w:spacing w:val="26"/>
        </w:rPr>
        <w:t xml:space="preserve"> </w:t>
      </w:r>
      <w:r>
        <w:rPr>
          <w:spacing w:val="26"/>
          <w:lang w:val="en-US"/>
        </w:rPr>
        <w:t>Pi</w:t>
      </w:r>
      <w:r>
        <w:rPr>
          <w:spacing w:val="26"/>
        </w:rPr>
        <w:t xml:space="preserve"> </w:t>
      </w:r>
      <w:r>
        <w:t>directly. After</w:t>
      </w:r>
      <w:r>
        <w:rPr>
          <w:spacing w:val="25"/>
        </w:rPr>
        <w:t xml:space="preserve"> </w:t>
      </w:r>
      <w:r>
        <w:t>coding</w:t>
      </w:r>
      <w:r>
        <w:rPr>
          <w:spacing w:val="25"/>
        </w:rPr>
        <w:t xml:space="preserve"> </w:t>
      </w:r>
      <w:r>
        <w:t>on</w:t>
      </w:r>
      <w:r>
        <w:rPr>
          <w:spacing w:val="25"/>
        </w:rPr>
        <w:t xml:space="preserve"> </w:t>
      </w:r>
      <w:r>
        <w:t>ESP</w:t>
      </w:r>
      <w:r>
        <w:rPr>
          <w:spacing w:val="25"/>
        </w:rPr>
        <w:t xml:space="preserve"> </w:t>
      </w:r>
      <w:r>
        <w:t xml:space="preserve">12E, the data collected </w:t>
      </w:r>
      <w:r>
        <w:rPr>
          <w:lang w:val="en-US"/>
        </w:rPr>
        <w:t>from the</w:t>
      </w:r>
      <w:r>
        <w:t xml:space="preserve"> GPS module can be</w:t>
      </w:r>
      <w:r>
        <w:rPr>
          <w:spacing w:val="-4"/>
        </w:rPr>
        <w:t xml:space="preserve"> </w:t>
      </w:r>
      <w:r>
        <w:rPr>
          <w:spacing w:val="-4"/>
          <w:lang w:val="en-US"/>
        </w:rPr>
        <w:t>displayed</w:t>
      </w:r>
      <w:r>
        <w:rPr>
          <w:spacing w:val="-4"/>
        </w:rPr>
        <w:t xml:space="preserve"> </w:t>
      </w:r>
      <w:r>
        <w:rPr>
          <w:spacing w:val="-4"/>
          <w:lang w:val="en-US"/>
        </w:rPr>
        <w:t>on the</w:t>
      </w:r>
      <w:r>
        <w:rPr>
          <w:spacing w:val="-4"/>
        </w:rPr>
        <w:t xml:space="preserve"> </w:t>
      </w:r>
      <w:r>
        <w:t>cloud(</w:t>
      </w:r>
      <w:r>
        <w:rPr>
          <w:spacing w:val="-4"/>
        </w:rPr>
        <w:t xml:space="preserve"> </w:t>
      </w:r>
      <w:r>
        <w:rPr>
          <w:spacing w:val="-4"/>
          <w:lang w:val="en-US"/>
        </w:rPr>
        <w:t>ThingSpeak),</w:t>
      </w:r>
      <w:r>
        <w:t xml:space="preserve"> </w:t>
      </w:r>
      <w:r>
        <w:rPr>
          <w:lang w:val="en-US"/>
        </w:rPr>
        <w:t>including</w:t>
      </w:r>
      <w:r>
        <w:rPr>
          <w:spacing w:val="40"/>
        </w:rPr>
        <w:t xml:space="preserve"> </w:t>
      </w:r>
      <w:r>
        <w:t>longitude,</w:t>
      </w:r>
      <w:r>
        <w:rPr>
          <w:spacing w:val="40"/>
        </w:rPr>
        <w:t xml:space="preserve"> </w:t>
      </w:r>
      <w:r>
        <w:rPr>
          <w:spacing w:val="40"/>
          <w:lang w:val="en-US"/>
        </w:rPr>
        <w:t>latitude,</w:t>
      </w:r>
      <w:r>
        <w:rPr>
          <w:spacing w:val="40"/>
        </w:rPr>
        <w:t xml:space="preserve"> </w:t>
      </w:r>
      <w:r>
        <w:t>and</w:t>
      </w:r>
      <w:r>
        <w:rPr>
          <w:spacing w:val="38"/>
        </w:rPr>
        <w:t xml:space="preserve"> </w:t>
      </w:r>
      <w:r>
        <w:t>speed.</w:t>
      </w:r>
      <w:r>
        <w:rPr>
          <w:spacing w:val="39"/>
        </w:rPr>
        <w:t xml:space="preserve"> </w:t>
      </w:r>
      <w:r>
        <w:rPr>
          <w:spacing w:val="39"/>
          <w:lang w:val="en-US"/>
        </w:rPr>
        <w:t>Through</w:t>
      </w:r>
      <w:r>
        <w:t xml:space="preserve"> analysis</w:t>
      </w:r>
      <w:r>
        <w:rPr>
          <w:spacing w:val="40"/>
        </w:rPr>
        <w:t xml:space="preserve"> </w:t>
      </w:r>
      <w:r>
        <w:t>on</w:t>
      </w:r>
      <w:r>
        <w:rPr>
          <w:spacing w:val="40"/>
        </w:rPr>
        <w:t xml:space="preserve"> </w:t>
      </w:r>
      <w:r>
        <w:t>the</w:t>
      </w:r>
      <w:r>
        <w:rPr>
          <w:spacing w:val="40"/>
        </w:rPr>
        <w:t xml:space="preserve"> </w:t>
      </w:r>
      <w:r>
        <w:t>cloud,</w:t>
      </w:r>
      <w:r>
        <w:rPr>
          <w:spacing w:val="40"/>
        </w:rPr>
        <w:t xml:space="preserve"> </w:t>
      </w:r>
      <w:r>
        <w:t>the</w:t>
      </w:r>
      <w:r>
        <w:rPr>
          <w:spacing w:val="40"/>
        </w:rPr>
        <w:t xml:space="preserve"> </w:t>
      </w:r>
      <w:r>
        <w:t>waiting</w:t>
      </w:r>
      <w:r>
        <w:rPr>
          <w:spacing w:val="40"/>
        </w:rPr>
        <w:t xml:space="preserve"> </w:t>
      </w:r>
      <w:r>
        <w:t>time</w:t>
      </w:r>
      <w:r>
        <w:rPr>
          <w:spacing w:val="40"/>
        </w:rPr>
        <w:t xml:space="preserve"> </w:t>
      </w:r>
      <w:r>
        <w:t>can</w:t>
      </w:r>
      <w:r>
        <w:rPr>
          <w:spacing w:val="40"/>
        </w:rPr>
        <w:t xml:space="preserve"> </w:t>
      </w:r>
      <w:r>
        <w:t>be calculated.</w:t>
      </w:r>
      <w:r>
        <w:rPr>
          <w:spacing w:val="25"/>
        </w:rPr>
        <w:t xml:space="preserve"> </w:t>
      </w:r>
      <w:r>
        <w:rPr>
          <w:spacing w:val="25"/>
          <w:lang w:val="en-US"/>
        </w:rPr>
        <w:t>Additionally</w:t>
      </w:r>
      <w:r>
        <w:t>,</w:t>
      </w:r>
      <w:r>
        <w:rPr>
          <w:spacing w:val="25"/>
        </w:rPr>
        <w:t xml:space="preserve"> </w:t>
      </w:r>
      <w:r>
        <w:rPr>
          <w:spacing w:val="25"/>
          <w:lang w:val="en-US"/>
        </w:rPr>
        <w:t>ThingSpeak</w:t>
      </w:r>
      <w:r>
        <w:rPr>
          <w:spacing w:val="25"/>
        </w:rPr>
        <w:t xml:space="preserve"> </w:t>
      </w:r>
      <w:r>
        <w:t>can share data with</w:t>
      </w:r>
      <w:r>
        <w:rPr>
          <w:spacing w:val="40"/>
        </w:rPr>
        <w:t xml:space="preserve"> </w:t>
      </w:r>
      <w:r>
        <w:t>Google</w:t>
      </w:r>
      <w:r>
        <w:rPr>
          <w:spacing w:val="25"/>
        </w:rPr>
        <w:t xml:space="preserve"> </w:t>
      </w:r>
      <w:r>
        <w:rPr>
          <w:spacing w:val="25"/>
          <w:lang w:val="en-US"/>
        </w:rPr>
        <w:t>Maps</w:t>
      </w:r>
      <w:r>
        <w:rPr>
          <w:spacing w:val="25"/>
        </w:rPr>
        <w:t xml:space="preserve"> </w:t>
      </w:r>
      <w:r>
        <w:t>API</w:t>
      </w:r>
      <w:r>
        <w:rPr>
          <w:spacing w:val="25"/>
        </w:rPr>
        <w:t xml:space="preserve"> </w:t>
      </w:r>
      <w:r>
        <w:t>by</w:t>
      </w:r>
      <w:r>
        <w:rPr>
          <w:spacing w:val="25"/>
        </w:rPr>
        <w:t xml:space="preserve"> </w:t>
      </w:r>
      <w:r>
        <w:rPr>
          <w:spacing w:val="25"/>
          <w:lang w:val="en-US"/>
        </w:rPr>
        <w:t>using a</w:t>
      </w:r>
      <w:r>
        <w:rPr>
          <w:spacing w:val="25"/>
        </w:rPr>
        <w:t xml:space="preserve"> </w:t>
      </w:r>
      <w:r>
        <w:t>Google</w:t>
      </w:r>
      <w:r>
        <w:rPr>
          <w:spacing w:val="25"/>
        </w:rPr>
        <w:t xml:space="preserve"> </w:t>
      </w:r>
      <w:r>
        <w:rPr>
          <w:spacing w:val="25"/>
          <w:lang w:val="en-US"/>
        </w:rPr>
        <w:t>Maps</w:t>
      </w:r>
      <w:r>
        <w:rPr>
          <w:spacing w:val="25"/>
        </w:rPr>
        <w:t xml:space="preserve"> </w:t>
      </w:r>
      <w:r>
        <w:t>API key.</w:t>
      </w:r>
      <w:r>
        <w:rPr>
          <w:spacing w:val="80"/>
        </w:rPr>
        <w:t xml:space="preserve"> </w:t>
      </w:r>
      <w:r>
        <w:rPr>
          <w:spacing w:val="80"/>
          <w:lang w:val="en-US"/>
        </w:rPr>
        <w:t xml:space="preserve">However, some </w:t>
      </w:r>
      <w:r>
        <w:t xml:space="preserve">limitations are still not solved. Firstly, the distance is straight-line distance, </w:t>
      </w:r>
      <w:r>
        <w:rPr>
          <w:lang w:val="en-US"/>
        </w:rPr>
        <w:t>which is</w:t>
      </w:r>
      <w:r>
        <w:t xml:space="preserve"> used</w:t>
      </w:r>
      <w:r>
        <w:rPr>
          <w:spacing w:val="-5"/>
        </w:rPr>
        <w:t xml:space="preserve"> </w:t>
      </w:r>
      <w:r>
        <w:t>in waiting</w:t>
      </w:r>
      <w:r>
        <w:rPr>
          <w:spacing w:val="-5"/>
        </w:rPr>
        <w:t xml:space="preserve"> </w:t>
      </w:r>
      <w:r>
        <w:t>time</w:t>
      </w:r>
      <w:r>
        <w:rPr>
          <w:spacing w:val="-5"/>
        </w:rPr>
        <w:t xml:space="preserve"> </w:t>
      </w:r>
      <w:r>
        <w:t>calculation,</w:t>
      </w:r>
      <w:r>
        <w:rPr>
          <w:spacing w:val="-5"/>
        </w:rPr>
        <w:t xml:space="preserve"> </w:t>
      </w:r>
      <w:r>
        <w:t>but</w:t>
      </w:r>
      <w:r>
        <w:rPr>
          <w:spacing w:val="-5"/>
        </w:rPr>
        <w:t xml:space="preserve"> </w:t>
      </w:r>
      <w:r>
        <w:rPr>
          <w:spacing w:val="-5"/>
          <w:lang w:val="en-US"/>
        </w:rPr>
        <w:t>in the</w:t>
      </w:r>
      <w:r>
        <w:rPr>
          <w:spacing w:val="-5"/>
        </w:rPr>
        <w:t xml:space="preserve"> </w:t>
      </w:r>
      <w:r>
        <w:t>real</w:t>
      </w:r>
      <w:r>
        <w:rPr>
          <w:spacing w:val="-5"/>
        </w:rPr>
        <w:t xml:space="preserve"> </w:t>
      </w:r>
      <w:r>
        <w:t>world,</w:t>
      </w:r>
      <w:r>
        <w:rPr>
          <w:spacing w:val="-5"/>
        </w:rPr>
        <w:t xml:space="preserve"> </w:t>
      </w:r>
      <w:r>
        <w:t>there</w:t>
      </w:r>
      <w:r>
        <w:rPr>
          <w:spacing w:val="-5"/>
        </w:rPr>
        <w:t xml:space="preserve"> </w:t>
      </w:r>
      <w:r>
        <w:rPr>
          <w:spacing w:val="-5"/>
          <w:lang w:val="en-US"/>
        </w:rPr>
        <w:t>are a</w:t>
      </w:r>
      <w:r>
        <w:t xml:space="preserve"> variety</w:t>
      </w:r>
      <w:r>
        <w:rPr>
          <w:spacing w:val="40"/>
        </w:rPr>
        <w:t xml:space="preserve"> </w:t>
      </w:r>
      <w:r>
        <w:t>of</w:t>
      </w:r>
      <w:r>
        <w:rPr>
          <w:spacing w:val="40"/>
        </w:rPr>
        <w:t xml:space="preserve"> </w:t>
      </w:r>
      <w:r>
        <w:t>road</w:t>
      </w:r>
      <w:r>
        <w:rPr>
          <w:spacing w:val="40"/>
        </w:rPr>
        <w:t xml:space="preserve"> </w:t>
      </w:r>
      <w:r>
        <w:t>conditions</w:t>
      </w:r>
      <w:r>
        <w:rPr>
          <w:lang w:val="en-US"/>
        </w:rPr>
        <w:t xml:space="preserve"> that</w:t>
      </w:r>
      <w:r>
        <w:rPr>
          <w:spacing w:val="40"/>
        </w:rPr>
        <w:t xml:space="preserve"> </w:t>
      </w:r>
      <w:r>
        <w:t>may</w:t>
      </w:r>
      <w:r>
        <w:rPr>
          <w:spacing w:val="40"/>
        </w:rPr>
        <w:t xml:space="preserve"> </w:t>
      </w:r>
      <w:r>
        <w:t>lead</w:t>
      </w:r>
      <w:r>
        <w:rPr>
          <w:spacing w:val="40"/>
        </w:rPr>
        <w:t xml:space="preserve"> </w:t>
      </w:r>
      <w:r>
        <w:t>to</w:t>
      </w:r>
      <w:r>
        <w:rPr>
          <w:spacing w:val="40"/>
        </w:rPr>
        <w:t xml:space="preserve"> </w:t>
      </w:r>
      <w:r>
        <w:t xml:space="preserve">waiting time estimation </w:t>
      </w:r>
      <w:r>
        <w:rPr>
          <w:lang w:val="en-US"/>
        </w:rPr>
        <w:t>not being</w:t>
      </w:r>
      <w:r>
        <w:rPr>
          <w:spacing w:val="-4"/>
        </w:rPr>
        <w:t xml:space="preserve"> </w:t>
      </w:r>
      <w:r>
        <w:t>accurate.</w:t>
      </w:r>
      <w:r>
        <w:rPr>
          <w:spacing w:val="-4"/>
        </w:rPr>
        <w:t xml:space="preserve"> </w:t>
      </w:r>
      <w:r>
        <w:rPr>
          <w:spacing w:val="-4"/>
          <w:lang w:val="en-US"/>
        </w:rPr>
        <w:t>During</w:t>
      </w:r>
      <w:r>
        <w:rPr>
          <w:spacing w:val="-4"/>
        </w:rPr>
        <w:t xml:space="preserve"> </w:t>
      </w:r>
      <w:r>
        <w:t>the real</w:t>
      </w:r>
      <w:r>
        <w:rPr>
          <w:spacing w:val="40"/>
        </w:rPr>
        <w:t xml:space="preserve"> </w:t>
      </w:r>
      <w:r>
        <w:t>distance</w:t>
      </w:r>
      <w:r>
        <w:rPr>
          <w:spacing w:val="40"/>
        </w:rPr>
        <w:t xml:space="preserve"> </w:t>
      </w:r>
      <w:r>
        <w:t>of</w:t>
      </w:r>
      <w:r>
        <w:rPr>
          <w:spacing w:val="40"/>
        </w:rPr>
        <w:t xml:space="preserve"> </w:t>
      </w:r>
      <w:r>
        <w:t>every</w:t>
      </w:r>
      <w:r>
        <w:rPr>
          <w:spacing w:val="40"/>
        </w:rPr>
        <w:t xml:space="preserve"> </w:t>
      </w:r>
      <w:r>
        <w:t>degree</w:t>
      </w:r>
      <w:r>
        <w:rPr>
          <w:spacing w:val="40"/>
        </w:rPr>
        <w:t xml:space="preserve"> </w:t>
      </w:r>
      <w:r>
        <w:t>changes</w:t>
      </w:r>
      <w:r>
        <w:rPr>
          <w:spacing w:val="40"/>
        </w:rPr>
        <w:t xml:space="preserve"> </w:t>
      </w:r>
      <w:r>
        <w:t>when</w:t>
      </w:r>
      <w:r>
        <w:rPr>
          <w:spacing w:val="40"/>
        </w:rPr>
        <w:t xml:space="preserve"> </w:t>
      </w:r>
      <w:r>
        <w:t>the latitude</w:t>
      </w:r>
      <w:r>
        <w:rPr>
          <w:spacing w:val="80"/>
        </w:rPr>
        <w:t xml:space="preserve"> </w:t>
      </w:r>
      <w:r>
        <w:t>changes.</w:t>
      </w:r>
      <w:r>
        <w:rPr>
          <w:spacing w:val="80"/>
        </w:rPr>
        <w:t xml:space="preserve"> </w:t>
      </w:r>
      <w:r>
        <w:rPr>
          <w:color w:val="313131"/>
        </w:rPr>
        <w:t>This</w:t>
      </w:r>
      <w:r>
        <w:rPr>
          <w:color w:val="313131"/>
          <w:spacing w:val="80"/>
        </w:rPr>
        <w:t xml:space="preserve"> </w:t>
      </w:r>
      <w:r>
        <w:rPr>
          <w:color w:val="313131"/>
        </w:rPr>
        <w:t>problem</w:t>
      </w:r>
      <w:r>
        <w:rPr>
          <w:color w:val="313131"/>
          <w:spacing w:val="80"/>
        </w:rPr>
        <w:t xml:space="preserve"> </w:t>
      </w:r>
      <w:r>
        <w:rPr>
          <w:color w:val="313131"/>
        </w:rPr>
        <w:t>also</w:t>
      </w:r>
      <w:r>
        <w:rPr>
          <w:color w:val="313131"/>
          <w:spacing w:val="80"/>
        </w:rPr>
        <w:t xml:space="preserve"> </w:t>
      </w:r>
      <w:r>
        <w:rPr>
          <w:color w:val="313131"/>
          <w:spacing w:val="80"/>
          <w:lang w:val="en-US"/>
        </w:rPr>
        <w:t xml:space="preserve">affects the </w:t>
      </w:r>
      <w:r>
        <w:rPr>
          <w:color w:val="313131"/>
        </w:rPr>
        <w:t>accuracy</w:t>
      </w:r>
      <w:r>
        <w:rPr>
          <w:color w:val="313131"/>
          <w:spacing w:val="40"/>
        </w:rPr>
        <w:t xml:space="preserve"> </w:t>
      </w:r>
      <w:r>
        <w:rPr>
          <w:color w:val="313131"/>
        </w:rPr>
        <w:t>of</w:t>
      </w:r>
      <w:r>
        <w:rPr>
          <w:color w:val="313131"/>
          <w:spacing w:val="40"/>
        </w:rPr>
        <w:t xml:space="preserve"> </w:t>
      </w:r>
      <w:r>
        <w:rPr>
          <w:color w:val="313131"/>
        </w:rPr>
        <w:t>waiting</w:t>
      </w:r>
      <w:r>
        <w:rPr>
          <w:color w:val="313131"/>
          <w:spacing w:val="40"/>
        </w:rPr>
        <w:t xml:space="preserve"> </w:t>
      </w:r>
      <w:r>
        <w:rPr>
          <w:color w:val="313131"/>
        </w:rPr>
        <w:t>time</w:t>
      </w:r>
      <w:r>
        <w:rPr>
          <w:color w:val="313131"/>
          <w:spacing w:val="40"/>
        </w:rPr>
        <w:t xml:space="preserve"> </w:t>
      </w:r>
      <w:r>
        <w:rPr>
          <w:color w:val="313131"/>
        </w:rPr>
        <w:t>estimation.</w:t>
      </w:r>
      <w:r>
        <w:rPr>
          <w:color w:val="313131"/>
          <w:spacing w:val="40"/>
        </w:rPr>
        <w:t xml:space="preserve"> </w:t>
      </w:r>
      <w:r>
        <w:t>As</w:t>
      </w:r>
      <w:r>
        <w:rPr>
          <w:spacing w:val="40"/>
        </w:rPr>
        <w:t xml:space="preserve"> </w:t>
      </w:r>
      <w:r>
        <w:t>for</w:t>
      </w:r>
      <w:r>
        <w:rPr>
          <w:spacing w:val="40"/>
        </w:rPr>
        <w:t xml:space="preserve"> </w:t>
      </w:r>
      <w:r>
        <w:t xml:space="preserve">the </w:t>
      </w:r>
      <w:r>
        <w:rPr>
          <w:lang w:val="en-US"/>
        </w:rPr>
        <w:t>Bluetooth</w:t>
      </w:r>
      <w:r>
        <w:rPr>
          <w:spacing w:val="38"/>
        </w:rPr>
        <w:t xml:space="preserve"> </w:t>
      </w:r>
      <w:r>
        <w:t>signal</w:t>
      </w:r>
      <w:r>
        <w:rPr>
          <w:spacing w:val="39"/>
        </w:rPr>
        <w:t xml:space="preserve"> </w:t>
      </w:r>
      <w:r>
        <w:t>detection,</w:t>
      </w:r>
      <w:r>
        <w:rPr>
          <w:spacing w:val="39"/>
        </w:rPr>
        <w:t xml:space="preserve"> </w:t>
      </w:r>
      <w:r>
        <w:t>the</w:t>
      </w:r>
      <w:r>
        <w:rPr>
          <w:spacing w:val="24"/>
        </w:rPr>
        <w:t xml:space="preserve"> </w:t>
      </w:r>
      <w:r>
        <w:t>group</w:t>
      </w:r>
      <w:r>
        <w:rPr>
          <w:spacing w:val="24"/>
        </w:rPr>
        <w:t xml:space="preserve"> </w:t>
      </w:r>
      <w:r>
        <w:t>successfully detected</w:t>
      </w:r>
      <w:r>
        <w:rPr>
          <w:spacing w:val="40"/>
        </w:rPr>
        <w:t xml:space="preserve"> </w:t>
      </w:r>
      <w:r>
        <w:t>several</w:t>
      </w:r>
      <w:r>
        <w:rPr>
          <w:spacing w:val="40"/>
        </w:rPr>
        <w:t xml:space="preserve"> </w:t>
      </w:r>
      <w:r>
        <w:t>signals.</w:t>
      </w:r>
      <w:r>
        <w:rPr>
          <w:spacing w:val="40"/>
        </w:rPr>
        <w:t xml:space="preserve"> </w:t>
      </w:r>
      <w:r>
        <w:t>However,</w:t>
      </w:r>
      <w:r>
        <w:rPr>
          <w:spacing w:val="40"/>
        </w:rPr>
        <w:t xml:space="preserve"> </w:t>
      </w:r>
      <w:r>
        <w:t>the</w:t>
      </w:r>
      <w:r>
        <w:rPr>
          <w:spacing w:val="40"/>
        </w:rPr>
        <w:t xml:space="preserve"> </w:t>
      </w:r>
      <w:r>
        <w:t>range</w:t>
      </w:r>
      <w:r>
        <w:rPr>
          <w:spacing w:val="40"/>
        </w:rPr>
        <w:t xml:space="preserve"> </w:t>
      </w:r>
      <w:r>
        <w:t>of signal is going to</w:t>
      </w:r>
      <w:r>
        <w:rPr>
          <w:spacing w:val="-4"/>
        </w:rPr>
        <w:t xml:space="preserve"> </w:t>
      </w:r>
      <w:r>
        <w:t>be</w:t>
      </w:r>
      <w:r>
        <w:rPr>
          <w:spacing w:val="-4"/>
        </w:rPr>
        <w:t xml:space="preserve"> </w:t>
      </w:r>
      <w:r>
        <w:t>considered</w:t>
      </w:r>
      <w:r>
        <w:rPr>
          <w:spacing w:val="-4"/>
        </w:rPr>
        <w:t xml:space="preserve"> </w:t>
      </w:r>
      <w:r>
        <w:t>because</w:t>
      </w:r>
      <w:r>
        <w:rPr>
          <w:spacing w:val="-4"/>
        </w:rPr>
        <w:t xml:space="preserve"> </w:t>
      </w:r>
      <w:r>
        <w:t>the</w:t>
      </w:r>
      <w:r>
        <w:rPr>
          <w:spacing w:val="-4"/>
        </w:rPr>
        <w:t xml:space="preserve"> </w:t>
      </w:r>
      <w:r>
        <w:t>system doesn’t</w:t>
      </w:r>
      <w:r>
        <w:rPr>
          <w:spacing w:val="80"/>
        </w:rPr>
        <w:t xml:space="preserve"> </w:t>
      </w:r>
      <w:r>
        <w:t>expect</w:t>
      </w:r>
      <w:r>
        <w:rPr>
          <w:spacing w:val="80"/>
        </w:rPr>
        <w:t xml:space="preserve"> </w:t>
      </w:r>
      <w:r>
        <w:t>a</w:t>
      </w:r>
      <w:r>
        <w:rPr>
          <w:spacing w:val="80"/>
        </w:rPr>
        <w:t xml:space="preserve"> </w:t>
      </w:r>
      <w:r>
        <w:t>very</w:t>
      </w:r>
      <w:r>
        <w:rPr>
          <w:spacing w:val="80"/>
        </w:rPr>
        <w:t xml:space="preserve"> </w:t>
      </w:r>
      <w:r>
        <w:t>large</w:t>
      </w:r>
      <w:r>
        <w:rPr>
          <w:spacing w:val="80"/>
        </w:rPr>
        <w:t xml:space="preserve"> </w:t>
      </w:r>
      <w:r>
        <w:t>signal</w:t>
      </w:r>
      <w:r>
        <w:rPr>
          <w:spacing w:val="80"/>
        </w:rPr>
        <w:t xml:space="preserve"> </w:t>
      </w:r>
      <w:r>
        <w:t>range</w:t>
      </w:r>
      <w:r>
        <w:rPr>
          <w:spacing w:val="80"/>
        </w:rPr>
        <w:t xml:space="preserve"> </w:t>
      </w:r>
      <w:r>
        <w:t>of bluetooth</w:t>
      </w:r>
      <w:r>
        <w:rPr>
          <w:spacing w:val="40"/>
        </w:rPr>
        <w:t xml:space="preserve"> </w:t>
      </w:r>
      <w:r>
        <w:t>receiver.</w:t>
      </w:r>
      <w:r>
        <w:rPr>
          <w:spacing w:val="40"/>
        </w:rPr>
        <w:t xml:space="preserve"> </w:t>
      </w:r>
      <w:r>
        <w:t>The</w:t>
      </w:r>
      <w:r>
        <w:rPr>
          <w:spacing w:val="40"/>
        </w:rPr>
        <w:t xml:space="preserve"> </w:t>
      </w:r>
      <w:r>
        <w:t>system</w:t>
      </w:r>
      <w:r>
        <w:rPr>
          <w:spacing w:val="40"/>
        </w:rPr>
        <w:t xml:space="preserve"> </w:t>
      </w:r>
      <w:r>
        <w:rPr>
          <w:spacing w:val="40"/>
          <w:lang w:val="en-US"/>
        </w:rPr>
        <w:t>will</w:t>
      </w:r>
      <w:r>
        <w:rPr>
          <w:spacing w:val="40"/>
        </w:rPr>
        <w:t xml:space="preserve"> </w:t>
      </w:r>
      <w:r>
        <w:t>only</w:t>
      </w:r>
      <w:r>
        <w:rPr>
          <w:spacing w:val="39"/>
        </w:rPr>
        <w:t xml:space="preserve"> </w:t>
      </w:r>
      <w:r>
        <w:t>scan</w:t>
      </w:r>
      <w:r>
        <w:rPr>
          <w:spacing w:val="26"/>
        </w:rPr>
        <w:t xml:space="preserve"> </w:t>
      </w:r>
      <w:r>
        <w:t>the</w:t>
      </w:r>
      <w:r>
        <w:rPr>
          <w:spacing w:val="26"/>
        </w:rPr>
        <w:t xml:space="preserve"> </w:t>
      </w:r>
      <w:r>
        <w:rPr>
          <w:spacing w:val="26"/>
          <w:lang w:val="en-US"/>
        </w:rPr>
        <w:t xml:space="preserve">smartphones </w:t>
      </w:r>
      <w:r>
        <w:t xml:space="preserve">and iBeacons </w:t>
      </w:r>
      <w:r>
        <w:rPr>
          <w:lang w:val="en-US"/>
        </w:rPr>
        <w:t>that</w:t>
      </w:r>
      <w:r>
        <w:t xml:space="preserve"> are on the</w:t>
      </w:r>
      <w:r>
        <w:rPr>
          <w:spacing w:val="80"/>
        </w:rPr>
        <w:t xml:space="preserve"> </w:t>
      </w:r>
      <w:r>
        <w:t>bus.</w:t>
      </w:r>
      <w:r>
        <w:rPr>
          <w:spacing w:val="80"/>
        </w:rPr>
        <w:t xml:space="preserve"> </w:t>
      </w:r>
      <w:r>
        <w:rPr>
          <w:spacing w:val="80"/>
          <w:lang w:val="en-US"/>
        </w:rPr>
        <w:t>Additionally</w:t>
      </w:r>
      <w:r>
        <w:t>,</w:t>
      </w:r>
      <w:r>
        <w:rPr>
          <w:spacing w:val="80"/>
        </w:rPr>
        <w:t xml:space="preserve"> </w:t>
      </w:r>
      <w:r>
        <w:t>the</w:t>
      </w:r>
      <w:r>
        <w:rPr>
          <w:spacing w:val="80"/>
        </w:rPr>
        <w:t xml:space="preserve"> </w:t>
      </w:r>
      <w:r>
        <w:t>group</w:t>
      </w:r>
      <w:r>
        <w:rPr>
          <w:spacing w:val="80"/>
        </w:rPr>
        <w:t xml:space="preserve"> </w:t>
      </w:r>
      <w:r>
        <w:t>did</w:t>
      </w:r>
      <w:r>
        <w:rPr>
          <w:spacing w:val="80"/>
        </w:rPr>
        <w:t xml:space="preserve"> </w:t>
      </w:r>
      <w:r>
        <w:t>bluetooth ibeacon</w:t>
      </w:r>
      <w:r>
        <w:rPr>
          <w:spacing w:val="40"/>
        </w:rPr>
        <w:t xml:space="preserve"> </w:t>
      </w:r>
      <w:r>
        <w:t>detection,</w:t>
      </w:r>
      <w:r>
        <w:rPr>
          <w:spacing w:val="40"/>
        </w:rPr>
        <w:t xml:space="preserve"> </w:t>
      </w:r>
      <w:r>
        <w:t>which</w:t>
      </w:r>
      <w:r>
        <w:rPr>
          <w:spacing w:val="39"/>
        </w:rPr>
        <w:t xml:space="preserve"> </w:t>
      </w:r>
      <w:r>
        <w:t>is</w:t>
      </w:r>
      <w:r>
        <w:rPr>
          <w:spacing w:val="40"/>
        </w:rPr>
        <w:t xml:space="preserve"> </w:t>
      </w:r>
      <w:r>
        <w:t>an</w:t>
      </w:r>
      <w:r>
        <w:rPr>
          <w:spacing w:val="39"/>
        </w:rPr>
        <w:t xml:space="preserve"> </w:t>
      </w:r>
      <w:r>
        <w:t>important</w:t>
      </w:r>
      <w:r>
        <w:rPr>
          <w:spacing w:val="40"/>
        </w:rPr>
        <w:t xml:space="preserve"> </w:t>
      </w:r>
      <w:r>
        <w:t>part</w:t>
      </w:r>
      <w:r>
        <w:rPr>
          <w:spacing w:val="40"/>
        </w:rPr>
        <w:t xml:space="preserve"> </w:t>
      </w:r>
      <w:r>
        <w:rPr>
          <w:spacing w:val="40"/>
          <w:lang w:val="en-US"/>
        </w:rPr>
        <w:t xml:space="preserve">of the </w:t>
      </w:r>
      <w:r>
        <w:t>parental</w:t>
      </w:r>
      <w:r>
        <w:rPr>
          <w:spacing w:val="76"/>
          <w:w w:val="150"/>
        </w:rPr>
        <w:t xml:space="preserve"> </w:t>
      </w:r>
      <w:r>
        <w:rPr>
          <w:spacing w:val="76"/>
          <w:w w:val="150"/>
          <w:lang w:val="en-US"/>
        </w:rPr>
        <w:t>monitoring</w:t>
      </w:r>
      <w:r>
        <w:rPr>
          <w:spacing w:val="76"/>
          <w:w w:val="150"/>
        </w:rPr>
        <w:t xml:space="preserve"> </w:t>
      </w:r>
      <w:r>
        <w:t>system.</w:t>
      </w:r>
      <w:r>
        <w:rPr>
          <w:spacing w:val="76"/>
          <w:w w:val="150"/>
        </w:rPr>
        <w:t xml:space="preserve"> </w:t>
      </w:r>
      <w:r>
        <w:rPr>
          <w:spacing w:val="76"/>
          <w:w w:val="150"/>
          <w:lang w:val="en-US"/>
        </w:rPr>
        <w:t>Overall,</w:t>
      </w:r>
      <w:r>
        <w:rPr>
          <w:spacing w:val="76"/>
          <w:w w:val="150"/>
        </w:rPr>
        <w:t xml:space="preserve"> </w:t>
      </w:r>
      <w:r>
        <w:t>the</w:t>
      </w:r>
      <w:r>
        <w:rPr>
          <w:spacing w:val="77"/>
          <w:w w:val="150"/>
        </w:rPr>
        <w:t xml:space="preserve"> </w:t>
      </w:r>
      <w:r>
        <w:rPr>
          <w:spacing w:val="-2"/>
        </w:rPr>
        <w:t>parental</w:t>
      </w:r>
    </w:p>
    <w:p>
      <w:pPr>
        <w:pStyle w:val="4"/>
        <w:spacing w:before="69" w:line="249" w:lineRule="auto"/>
        <w:ind w:left="101" w:right="239"/>
        <w:jc w:val="both"/>
      </w:pPr>
      <w:r>
        <w:br w:type="column"/>
      </w:r>
      <w:r>
        <w:t xml:space="preserve">monitoring system worked as expected. We were able to detect and store the detected </w:t>
      </w:r>
      <w:r>
        <w:rPr>
          <w:lang w:val="en-US"/>
        </w:rPr>
        <w:t>Bluetooth</w:t>
      </w:r>
      <w:r>
        <w:t xml:space="preserve"> </w:t>
      </w:r>
      <w:r>
        <w:rPr>
          <w:lang w:val="en-US"/>
        </w:rPr>
        <w:t>addresses. Also</w:t>
      </w:r>
      <w:r>
        <w:t>, we were</w:t>
      </w:r>
      <w:r>
        <w:rPr>
          <w:spacing w:val="-3"/>
        </w:rPr>
        <w:t xml:space="preserve"> </w:t>
      </w:r>
      <w:r>
        <w:t>able</w:t>
      </w:r>
      <w:r>
        <w:rPr>
          <w:spacing w:val="-3"/>
        </w:rPr>
        <w:t xml:space="preserve"> </w:t>
      </w:r>
      <w:r>
        <w:t>to</w:t>
      </w:r>
      <w:r>
        <w:rPr>
          <w:spacing w:val="-3"/>
        </w:rPr>
        <w:t xml:space="preserve"> </w:t>
      </w:r>
      <w:r>
        <w:t>use</w:t>
      </w:r>
      <w:r>
        <w:rPr>
          <w:spacing w:val="-3"/>
        </w:rPr>
        <w:t xml:space="preserve"> </w:t>
      </w:r>
      <w:r>
        <w:t>TinyDB</w:t>
      </w:r>
      <w:r>
        <w:rPr>
          <w:spacing w:val="-3"/>
        </w:rPr>
        <w:t xml:space="preserve"> </w:t>
      </w:r>
      <w:r>
        <w:t xml:space="preserve">for storing purposes in the cloud. Accessing TinyDB was super </w:t>
      </w:r>
      <w:r>
        <w:rPr>
          <w:lang w:val="en-US"/>
        </w:rPr>
        <w:t>simple,</w:t>
      </w:r>
      <w:r>
        <w:t xml:space="preserve"> and we were able to query the data </w:t>
      </w:r>
      <w:r>
        <w:rPr>
          <w:lang w:val="en-US"/>
        </w:rPr>
        <w:t>needed. Using</w:t>
      </w:r>
      <w:r>
        <w:rPr>
          <w:spacing w:val="-4"/>
        </w:rPr>
        <w:t xml:space="preserve"> </w:t>
      </w:r>
      <w:r>
        <w:t>the</w:t>
      </w:r>
      <w:r>
        <w:rPr>
          <w:spacing w:val="-4"/>
        </w:rPr>
        <w:t xml:space="preserve"> </w:t>
      </w:r>
      <w:r>
        <w:t>queried</w:t>
      </w:r>
      <w:r>
        <w:rPr>
          <w:spacing w:val="-4"/>
        </w:rPr>
        <w:t xml:space="preserve"> </w:t>
      </w:r>
      <w:r>
        <w:rPr>
          <w:spacing w:val="-4"/>
          <w:lang w:val="en-US"/>
        </w:rPr>
        <w:t>data,</w:t>
      </w:r>
      <w:r>
        <w:rPr>
          <w:spacing w:val="-4"/>
        </w:rPr>
        <w:t xml:space="preserve"> </w:t>
      </w:r>
      <w:r>
        <w:t>we</w:t>
      </w:r>
      <w:r>
        <w:rPr>
          <w:spacing w:val="-4"/>
        </w:rPr>
        <w:t xml:space="preserve"> </w:t>
      </w:r>
      <w:r>
        <w:t>were</w:t>
      </w:r>
      <w:r>
        <w:rPr>
          <w:spacing w:val="-4"/>
        </w:rPr>
        <w:t xml:space="preserve"> </w:t>
      </w:r>
      <w:r>
        <w:t>able</w:t>
      </w:r>
      <w:r>
        <w:rPr>
          <w:spacing w:val="-4"/>
        </w:rPr>
        <w:t xml:space="preserve"> </w:t>
      </w:r>
      <w:r>
        <w:t xml:space="preserve">to </w:t>
      </w:r>
      <w:r>
        <w:rPr>
          <w:lang w:val="en-US"/>
        </w:rPr>
        <w:t>perform</w:t>
      </w:r>
      <w:r>
        <w:t xml:space="preserve"> our compare </w:t>
      </w:r>
      <w:r>
        <w:rPr>
          <w:lang w:val="en-US"/>
        </w:rPr>
        <w:t>algorithm,</w:t>
      </w:r>
      <w:r>
        <w:t xml:space="preserve"> which worked with minimal errors. We made sure the output was </w:t>
      </w:r>
      <w:r>
        <w:rPr>
          <w:lang w:val="en-US"/>
        </w:rPr>
        <w:t>user-friendly</w:t>
      </w:r>
      <w:r>
        <w:t xml:space="preserve"> and easy to read, which we </w:t>
      </w:r>
      <w:r>
        <w:rPr>
          <w:lang w:val="en-US"/>
        </w:rPr>
        <w:t>achieved</w:t>
      </w:r>
      <w:r>
        <w:t xml:space="preserve"> using </w:t>
      </w:r>
      <w:r>
        <w:rPr>
          <w:lang w:val="en-US"/>
        </w:rPr>
        <w:t>Python</w:t>
      </w:r>
      <w:r>
        <w:t xml:space="preserve"> scripts. The last point to work on is with </w:t>
      </w:r>
      <w:r>
        <w:rPr>
          <w:lang w:val="en-US"/>
        </w:rPr>
        <w:t>Twilio. We</w:t>
      </w:r>
      <w:r>
        <w:t xml:space="preserve"> are</w:t>
      </w:r>
      <w:r>
        <w:rPr>
          <w:spacing w:val="-3"/>
        </w:rPr>
        <w:t xml:space="preserve"> </w:t>
      </w:r>
      <w:r>
        <w:t>starting</w:t>
      </w:r>
      <w:r>
        <w:rPr>
          <w:spacing w:val="-3"/>
        </w:rPr>
        <w:t xml:space="preserve"> </w:t>
      </w:r>
      <w:r>
        <w:t>to</w:t>
      </w:r>
      <w:r>
        <w:rPr>
          <w:spacing w:val="-3"/>
        </w:rPr>
        <w:t xml:space="preserve"> </w:t>
      </w:r>
      <w:r>
        <w:t>try</w:t>
      </w:r>
      <w:r>
        <w:rPr>
          <w:spacing w:val="-3"/>
        </w:rPr>
        <w:t xml:space="preserve"> </w:t>
      </w:r>
      <w:r>
        <w:t>out</w:t>
      </w:r>
      <w:r>
        <w:rPr>
          <w:spacing w:val="-3"/>
        </w:rPr>
        <w:t xml:space="preserve"> </w:t>
      </w:r>
      <w:r>
        <w:t>a</w:t>
      </w:r>
      <w:r>
        <w:rPr>
          <w:spacing w:val="-3"/>
        </w:rPr>
        <w:t xml:space="preserve"> </w:t>
      </w:r>
      <w:r>
        <w:t>few</w:t>
      </w:r>
      <w:r>
        <w:rPr>
          <w:spacing w:val="-3"/>
        </w:rPr>
        <w:t xml:space="preserve"> </w:t>
      </w:r>
      <w:r>
        <w:t>more</w:t>
      </w:r>
      <w:r>
        <w:rPr>
          <w:spacing w:val="-3"/>
        </w:rPr>
        <w:t xml:space="preserve"> </w:t>
      </w:r>
      <w:r>
        <w:t xml:space="preserve">options other than </w:t>
      </w:r>
      <w:r>
        <w:rPr>
          <w:lang w:val="en-US"/>
        </w:rPr>
        <w:t>Twilio</w:t>
      </w:r>
      <w:r>
        <w:t xml:space="preserve"> as a</w:t>
      </w:r>
      <w:r>
        <w:rPr>
          <w:spacing w:val="-4"/>
        </w:rPr>
        <w:t xml:space="preserve"> </w:t>
      </w:r>
      <w:r>
        <w:t>way</w:t>
      </w:r>
      <w:r>
        <w:rPr>
          <w:spacing w:val="-4"/>
        </w:rPr>
        <w:t xml:space="preserve"> </w:t>
      </w:r>
      <w:r>
        <w:t>of</w:t>
      </w:r>
      <w:r>
        <w:rPr>
          <w:spacing w:val="-4"/>
        </w:rPr>
        <w:t xml:space="preserve"> </w:t>
      </w:r>
      <w:r>
        <w:t>sending</w:t>
      </w:r>
      <w:r>
        <w:rPr>
          <w:spacing w:val="-4"/>
        </w:rPr>
        <w:t xml:space="preserve"> </w:t>
      </w:r>
      <w:r>
        <w:rPr>
          <w:spacing w:val="-4"/>
          <w:lang w:val="en-US"/>
        </w:rPr>
        <w:t>messages,</w:t>
      </w:r>
      <w:r>
        <w:rPr>
          <w:spacing w:val="-4"/>
        </w:rPr>
        <w:t xml:space="preserve"> </w:t>
      </w:r>
      <w:r>
        <w:t xml:space="preserve">and we are comparing each one. In the </w:t>
      </w:r>
      <w:r>
        <w:rPr>
          <w:lang w:val="en-US"/>
        </w:rPr>
        <w:t>end, after</w:t>
      </w:r>
      <w:r>
        <w:t xml:space="preserve"> our test with different </w:t>
      </w:r>
      <w:r>
        <w:rPr>
          <w:lang w:val="en-US"/>
        </w:rPr>
        <w:t>APIs</w:t>
      </w:r>
      <w:r>
        <w:t>, we</w:t>
      </w:r>
      <w:r>
        <w:rPr>
          <w:spacing w:val="-4"/>
        </w:rPr>
        <w:t xml:space="preserve"> </w:t>
      </w:r>
      <w:r>
        <w:rPr>
          <w:spacing w:val="-4"/>
          <w:lang w:val="en-US"/>
        </w:rPr>
        <w:t>finalized</w:t>
      </w:r>
      <w:r>
        <w:rPr>
          <w:spacing w:val="-4"/>
        </w:rPr>
        <w:t xml:space="preserve"> </w:t>
      </w:r>
      <w:r>
        <w:t>on</w:t>
      </w:r>
      <w:r>
        <w:rPr>
          <w:spacing w:val="-4"/>
        </w:rPr>
        <w:t xml:space="preserve"> </w:t>
      </w:r>
      <w:r>
        <w:t>using</w:t>
      </w:r>
      <w:r>
        <w:rPr>
          <w:spacing w:val="-4"/>
        </w:rPr>
        <w:t xml:space="preserve"> </w:t>
      </w:r>
      <w:r>
        <w:t xml:space="preserve">Nexmo, which worked the best compared. As of </w:t>
      </w:r>
      <w:r>
        <w:rPr>
          <w:lang w:val="en-US"/>
        </w:rPr>
        <w:t>now,</w:t>
      </w:r>
      <w:r>
        <w:t xml:space="preserve"> we aren’t able to send anything. A timetable system which we added in the end using the Date Module in </w:t>
      </w:r>
      <w:r>
        <w:rPr>
          <w:lang w:val="en-US"/>
        </w:rPr>
        <w:t>Python,</w:t>
      </w:r>
      <w:r>
        <w:t xml:space="preserve"> which gave</w:t>
      </w:r>
      <w:r>
        <w:rPr>
          <w:spacing w:val="-4"/>
        </w:rPr>
        <w:t xml:space="preserve"> </w:t>
      </w:r>
      <w:r>
        <w:t>us</w:t>
      </w:r>
      <w:r>
        <w:rPr>
          <w:spacing w:val="-4"/>
        </w:rPr>
        <w:t xml:space="preserve"> </w:t>
      </w:r>
      <w:r>
        <w:t>the</w:t>
      </w:r>
      <w:r>
        <w:rPr>
          <w:spacing w:val="-4"/>
        </w:rPr>
        <w:t xml:space="preserve"> </w:t>
      </w:r>
      <w:r>
        <w:t>current</w:t>
      </w:r>
      <w:r>
        <w:rPr>
          <w:spacing w:val="-4"/>
        </w:rPr>
        <w:t xml:space="preserve"> </w:t>
      </w:r>
      <w:r>
        <w:t>time.</w:t>
      </w:r>
      <w:r>
        <w:rPr>
          <w:spacing w:val="-4"/>
        </w:rPr>
        <w:t xml:space="preserve"> </w:t>
      </w:r>
      <w:r>
        <w:t>Based</w:t>
      </w:r>
      <w:r>
        <w:rPr>
          <w:spacing w:val="-4"/>
        </w:rPr>
        <w:t xml:space="preserve"> </w:t>
      </w:r>
      <w:r>
        <w:t xml:space="preserve">on the current </w:t>
      </w:r>
      <w:r>
        <w:rPr>
          <w:lang w:val="en-US"/>
        </w:rPr>
        <w:t>time,</w:t>
      </w:r>
      <w:r>
        <w:t xml:space="preserve"> we decided that our bus would arrive every 30 </w:t>
      </w:r>
      <w:r>
        <w:rPr>
          <w:lang w:val="en-US"/>
        </w:rPr>
        <w:t>minutes. We</w:t>
      </w:r>
      <w:r>
        <w:t xml:space="preserve"> basically did basic operations on the current time to output the estimated time of the next bus. Our main goal was to have</w:t>
      </w:r>
      <w:r>
        <w:rPr>
          <w:spacing w:val="40"/>
        </w:rPr>
        <w:t xml:space="preserve"> </w:t>
      </w:r>
      <w:r>
        <w:t xml:space="preserve">a predefined timetable stored in our </w:t>
      </w:r>
      <w:r>
        <w:rPr>
          <w:lang w:val="en-US"/>
        </w:rPr>
        <w:t>database. We</w:t>
      </w:r>
      <w:r>
        <w:t xml:space="preserve"> would then use that data to </w:t>
      </w:r>
      <w:r>
        <w:rPr>
          <w:lang w:val="en-US"/>
        </w:rPr>
        <w:t>calculate the</w:t>
      </w:r>
      <w:r>
        <w:t xml:space="preserve"> next bus. </w:t>
      </w:r>
      <w:r>
        <w:rPr>
          <w:lang w:val="en-US"/>
        </w:rPr>
        <w:t>Overall,</w:t>
      </w:r>
      <w:r>
        <w:t xml:space="preserve">we are happy with this </w:t>
      </w:r>
      <w:r>
        <w:rPr>
          <w:lang w:val="en-US"/>
        </w:rPr>
        <w:t>application,</w:t>
      </w:r>
      <w:r>
        <w:t xml:space="preserve"> and even though</w:t>
      </w:r>
      <w:r>
        <w:rPr>
          <w:spacing w:val="-4"/>
        </w:rPr>
        <w:t xml:space="preserve"> </w:t>
      </w:r>
      <w:r>
        <w:t>it</w:t>
      </w:r>
      <w:r>
        <w:rPr>
          <w:spacing w:val="-4"/>
        </w:rPr>
        <w:t xml:space="preserve"> </w:t>
      </w:r>
      <w:r>
        <w:t>has</w:t>
      </w:r>
      <w:r>
        <w:rPr>
          <w:spacing w:val="-4"/>
        </w:rPr>
        <w:t xml:space="preserve"> </w:t>
      </w:r>
      <w:r>
        <w:t>a</w:t>
      </w:r>
      <w:r>
        <w:rPr>
          <w:spacing w:val="-4"/>
        </w:rPr>
        <w:t xml:space="preserve"> </w:t>
      </w:r>
      <w:r>
        <w:t>lot</w:t>
      </w:r>
      <w:r>
        <w:rPr>
          <w:spacing w:val="-4"/>
        </w:rPr>
        <w:t xml:space="preserve"> </w:t>
      </w:r>
      <w:r>
        <w:t>of</w:t>
      </w:r>
      <w:r>
        <w:rPr>
          <w:spacing w:val="-4"/>
        </w:rPr>
        <w:t xml:space="preserve"> </w:t>
      </w:r>
      <w:r>
        <w:t>room</w:t>
      </w:r>
      <w:r>
        <w:rPr>
          <w:spacing w:val="-4"/>
        </w:rPr>
        <w:t xml:space="preserve"> </w:t>
      </w:r>
      <w:r>
        <w:t xml:space="preserve">for </w:t>
      </w:r>
      <w:r>
        <w:rPr>
          <w:lang w:val="en-US"/>
        </w:rPr>
        <w:t>improvements,</w:t>
      </w:r>
      <w:r>
        <w:t xml:space="preserve"> we are proud of what we have accomplished in a short amount of time.</w:t>
      </w:r>
    </w:p>
    <w:p>
      <w:pPr>
        <w:pStyle w:val="4"/>
      </w:pPr>
    </w:p>
    <w:p>
      <w:pPr>
        <w:pStyle w:val="4"/>
        <w:spacing w:before="23"/>
      </w:pPr>
    </w:p>
    <w:p>
      <w:pPr>
        <w:spacing w:before="1"/>
        <w:ind w:left="101" w:right="0" w:firstLine="0"/>
        <w:jc w:val="left"/>
        <w:rPr>
          <w:sz w:val="18"/>
        </w:rPr>
      </w:pPr>
    </w:p>
    <w:sectPr>
      <w:pgSz w:w="11920" w:h="16860"/>
      <w:pgMar w:top="1380" w:right="1200" w:bottom="280" w:left="1340" w:header="720" w:footer="720" w:gutter="0"/>
      <w:cols w:equalWidth="0" w:num="2">
        <w:col w:w="4300" w:space="580"/>
        <w:col w:w="45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upperLetter"/>
      <w:lvlText w:val="%1."/>
      <w:lvlJc w:val="left"/>
      <w:pPr>
        <w:ind w:left="345" w:hanging="245"/>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tentative="0">
      <w:start w:val="0"/>
      <w:numFmt w:val="bullet"/>
      <w:lvlText w:val="•"/>
      <w:lvlJc w:val="left"/>
      <w:pPr>
        <w:ind w:left="738" w:hanging="245"/>
      </w:pPr>
      <w:rPr>
        <w:rFonts w:hint="default"/>
        <w:lang w:val="en-US" w:eastAsia="en-US" w:bidi="ar-SA"/>
      </w:rPr>
    </w:lvl>
    <w:lvl w:ilvl="2" w:tentative="0">
      <w:start w:val="0"/>
      <w:numFmt w:val="bullet"/>
      <w:lvlText w:val="•"/>
      <w:lvlJc w:val="left"/>
      <w:pPr>
        <w:ind w:left="1136" w:hanging="245"/>
      </w:pPr>
      <w:rPr>
        <w:rFonts w:hint="default"/>
        <w:lang w:val="en-US" w:eastAsia="en-US" w:bidi="ar-SA"/>
      </w:rPr>
    </w:lvl>
    <w:lvl w:ilvl="3" w:tentative="0">
      <w:start w:val="0"/>
      <w:numFmt w:val="bullet"/>
      <w:lvlText w:val="•"/>
      <w:lvlJc w:val="left"/>
      <w:pPr>
        <w:ind w:left="1534" w:hanging="245"/>
      </w:pPr>
      <w:rPr>
        <w:rFonts w:hint="default"/>
        <w:lang w:val="en-US" w:eastAsia="en-US" w:bidi="ar-SA"/>
      </w:rPr>
    </w:lvl>
    <w:lvl w:ilvl="4" w:tentative="0">
      <w:start w:val="0"/>
      <w:numFmt w:val="bullet"/>
      <w:lvlText w:val="•"/>
      <w:lvlJc w:val="left"/>
      <w:pPr>
        <w:ind w:left="1932" w:hanging="245"/>
      </w:pPr>
      <w:rPr>
        <w:rFonts w:hint="default"/>
        <w:lang w:val="en-US" w:eastAsia="en-US" w:bidi="ar-SA"/>
      </w:rPr>
    </w:lvl>
    <w:lvl w:ilvl="5" w:tentative="0">
      <w:start w:val="0"/>
      <w:numFmt w:val="bullet"/>
      <w:lvlText w:val="•"/>
      <w:lvlJc w:val="left"/>
      <w:pPr>
        <w:ind w:left="2330" w:hanging="245"/>
      </w:pPr>
      <w:rPr>
        <w:rFonts w:hint="default"/>
        <w:lang w:val="en-US" w:eastAsia="en-US" w:bidi="ar-SA"/>
      </w:rPr>
    </w:lvl>
    <w:lvl w:ilvl="6" w:tentative="0">
      <w:start w:val="0"/>
      <w:numFmt w:val="bullet"/>
      <w:lvlText w:val="•"/>
      <w:lvlJc w:val="left"/>
      <w:pPr>
        <w:ind w:left="2728" w:hanging="245"/>
      </w:pPr>
      <w:rPr>
        <w:rFonts w:hint="default"/>
        <w:lang w:val="en-US" w:eastAsia="en-US" w:bidi="ar-SA"/>
      </w:rPr>
    </w:lvl>
    <w:lvl w:ilvl="7" w:tentative="0">
      <w:start w:val="0"/>
      <w:numFmt w:val="bullet"/>
      <w:lvlText w:val="•"/>
      <w:lvlJc w:val="left"/>
      <w:pPr>
        <w:ind w:left="3126" w:hanging="245"/>
      </w:pPr>
      <w:rPr>
        <w:rFonts w:hint="default"/>
        <w:lang w:val="en-US" w:eastAsia="en-US" w:bidi="ar-SA"/>
      </w:rPr>
    </w:lvl>
    <w:lvl w:ilvl="8" w:tentative="0">
      <w:start w:val="0"/>
      <w:numFmt w:val="bullet"/>
      <w:lvlText w:val="•"/>
      <w:lvlJc w:val="left"/>
      <w:pPr>
        <w:ind w:left="3524" w:hanging="245"/>
      </w:pPr>
      <w:rPr>
        <w:rFonts w:hint="default"/>
        <w:lang w:val="en-US" w:eastAsia="en-US" w:bidi="ar-SA"/>
      </w:rPr>
    </w:lvl>
  </w:abstractNum>
  <w:abstractNum w:abstractNumId="1">
    <w:nsid w:val="CF092B84"/>
    <w:multiLevelType w:val="multilevel"/>
    <w:tmpl w:val="CF092B84"/>
    <w:lvl w:ilvl="0" w:tentative="0">
      <w:start w:val="1"/>
      <w:numFmt w:val="upperLetter"/>
      <w:lvlText w:val="%1."/>
      <w:lvlJc w:val="left"/>
      <w:pPr>
        <w:ind w:left="386" w:hanging="286"/>
        <w:jc w:val="left"/>
      </w:pPr>
      <w:rPr>
        <w:rFonts w:hint="default" w:ascii="Times New Roman" w:hAnsi="Times New Roman" w:eastAsia="Times New Roman" w:cs="Times New Roman"/>
        <w:b w:val="0"/>
        <w:bCs w:val="0"/>
        <w:i/>
        <w:iCs/>
        <w:spacing w:val="-1"/>
        <w:w w:val="100"/>
        <w:sz w:val="20"/>
        <w:szCs w:val="20"/>
        <w:lang w:val="en-US" w:eastAsia="en-US" w:bidi="ar-SA"/>
      </w:rPr>
    </w:lvl>
    <w:lvl w:ilvl="1" w:tentative="0">
      <w:start w:val="0"/>
      <w:numFmt w:val="bullet"/>
      <w:lvlText w:val="•"/>
      <w:lvlJc w:val="left"/>
      <w:pPr>
        <w:ind w:left="771" w:hanging="286"/>
      </w:pPr>
      <w:rPr>
        <w:rFonts w:hint="default"/>
        <w:lang w:val="en-US" w:eastAsia="en-US" w:bidi="ar-SA"/>
      </w:rPr>
    </w:lvl>
    <w:lvl w:ilvl="2" w:tentative="0">
      <w:start w:val="0"/>
      <w:numFmt w:val="bullet"/>
      <w:lvlText w:val="•"/>
      <w:lvlJc w:val="left"/>
      <w:pPr>
        <w:ind w:left="1163" w:hanging="286"/>
      </w:pPr>
      <w:rPr>
        <w:rFonts w:hint="default"/>
        <w:lang w:val="en-US" w:eastAsia="en-US" w:bidi="ar-SA"/>
      </w:rPr>
    </w:lvl>
    <w:lvl w:ilvl="3" w:tentative="0">
      <w:start w:val="0"/>
      <w:numFmt w:val="bullet"/>
      <w:lvlText w:val="•"/>
      <w:lvlJc w:val="left"/>
      <w:pPr>
        <w:ind w:left="1555" w:hanging="286"/>
      </w:pPr>
      <w:rPr>
        <w:rFonts w:hint="default"/>
        <w:lang w:val="en-US" w:eastAsia="en-US" w:bidi="ar-SA"/>
      </w:rPr>
    </w:lvl>
    <w:lvl w:ilvl="4" w:tentative="0">
      <w:start w:val="0"/>
      <w:numFmt w:val="bullet"/>
      <w:lvlText w:val="•"/>
      <w:lvlJc w:val="left"/>
      <w:pPr>
        <w:ind w:left="1947" w:hanging="286"/>
      </w:pPr>
      <w:rPr>
        <w:rFonts w:hint="default"/>
        <w:lang w:val="en-US" w:eastAsia="en-US" w:bidi="ar-SA"/>
      </w:rPr>
    </w:lvl>
    <w:lvl w:ilvl="5" w:tentative="0">
      <w:start w:val="0"/>
      <w:numFmt w:val="bullet"/>
      <w:lvlText w:val="•"/>
      <w:lvlJc w:val="left"/>
      <w:pPr>
        <w:ind w:left="2339" w:hanging="286"/>
      </w:pPr>
      <w:rPr>
        <w:rFonts w:hint="default"/>
        <w:lang w:val="en-US" w:eastAsia="en-US" w:bidi="ar-SA"/>
      </w:rPr>
    </w:lvl>
    <w:lvl w:ilvl="6" w:tentative="0">
      <w:start w:val="0"/>
      <w:numFmt w:val="bullet"/>
      <w:lvlText w:val="•"/>
      <w:lvlJc w:val="left"/>
      <w:pPr>
        <w:ind w:left="2731" w:hanging="286"/>
      </w:pPr>
      <w:rPr>
        <w:rFonts w:hint="default"/>
        <w:lang w:val="en-US" w:eastAsia="en-US" w:bidi="ar-SA"/>
      </w:rPr>
    </w:lvl>
    <w:lvl w:ilvl="7" w:tentative="0">
      <w:start w:val="0"/>
      <w:numFmt w:val="bullet"/>
      <w:lvlText w:val="•"/>
      <w:lvlJc w:val="left"/>
      <w:pPr>
        <w:ind w:left="3123" w:hanging="286"/>
      </w:pPr>
      <w:rPr>
        <w:rFonts w:hint="default"/>
        <w:lang w:val="en-US" w:eastAsia="en-US" w:bidi="ar-SA"/>
      </w:rPr>
    </w:lvl>
    <w:lvl w:ilvl="8" w:tentative="0">
      <w:start w:val="0"/>
      <w:numFmt w:val="bullet"/>
      <w:lvlText w:val="•"/>
      <w:lvlJc w:val="left"/>
      <w:pPr>
        <w:ind w:left="3514" w:hanging="286"/>
      </w:pPr>
      <w:rPr>
        <w:rFonts w:hint="default"/>
        <w:lang w:val="en-US" w:eastAsia="en-US" w:bidi="ar-SA"/>
      </w:rPr>
    </w:lvl>
  </w:abstractNum>
  <w:abstractNum w:abstractNumId="2">
    <w:nsid w:val="0053208E"/>
    <w:multiLevelType w:val="multilevel"/>
    <w:tmpl w:val="0053208E"/>
    <w:lvl w:ilvl="0" w:tentative="0">
      <w:start w:val="1"/>
      <w:numFmt w:val="upperRoman"/>
      <w:lvlText w:val="%1."/>
      <w:lvlJc w:val="left"/>
      <w:pPr>
        <w:ind w:left="2007" w:hanging="478"/>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2229" w:hanging="478"/>
      </w:pPr>
      <w:rPr>
        <w:rFonts w:hint="default"/>
        <w:lang w:val="en-US" w:eastAsia="en-US" w:bidi="ar-SA"/>
      </w:rPr>
    </w:lvl>
    <w:lvl w:ilvl="2" w:tentative="0">
      <w:start w:val="0"/>
      <w:numFmt w:val="bullet"/>
      <w:lvlText w:val="•"/>
      <w:lvlJc w:val="left"/>
      <w:pPr>
        <w:ind w:left="2459" w:hanging="478"/>
      </w:pPr>
      <w:rPr>
        <w:rFonts w:hint="default"/>
        <w:lang w:val="en-US" w:eastAsia="en-US" w:bidi="ar-SA"/>
      </w:rPr>
    </w:lvl>
    <w:lvl w:ilvl="3" w:tentative="0">
      <w:start w:val="0"/>
      <w:numFmt w:val="bullet"/>
      <w:lvlText w:val="•"/>
      <w:lvlJc w:val="left"/>
      <w:pPr>
        <w:ind w:left="2689" w:hanging="478"/>
      </w:pPr>
      <w:rPr>
        <w:rFonts w:hint="default"/>
        <w:lang w:val="en-US" w:eastAsia="en-US" w:bidi="ar-SA"/>
      </w:rPr>
    </w:lvl>
    <w:lvl w:ilvl="4" w:tentative="0">
      <w:start w:val="0"/>
      <w:numFmt w:val="bullet"/>
      <w:lvlText w:val="•"/>
      <w:lvlJc w:val="left"/>
      <w:pPr>
        <w:ind w:left="2918" w:hanging="478"/>
      </w:pPr>
      <w:rPr>
        <w:rFonts w:hint="default"/>
        <w:lang w:val="en-US" w:eastAsia="en-US" w:bidi="ar-SA"/>
      </w:rPr>
    </w:lvl>
    <w:lvl w:ilvl="5" w:tentative="0">
      <w:start w:val="0"/>
      <w:numFmt w:val="bullet"/>
      <w:lvlText w:val="•"/>
      <w:lvlJc w:val="left"/>
      <w:pPr>
        <w:ind w:left="3148" w:hanging="478"/>
      </w:pPr>
      <w:rPr>
        <w:rFonts w:hint="default"/>
        <w:lang w:val="en-US" w:eastAsia="en-US" w:bidi="ar-SA"/>
      </w:rPr>
    </w:lvl>
    <w:lvl w:ilvl="6" w:tentative="0">
      <w:start w:val="0"/>
      <w:numFmt w:val="bullet"/>
      <w:lvlText w:val="•"/>
      <w:lvlJc w:val="left"/>
      <w:pPr>
        <w:ind w:left="3378" w:hanging="478"/>
      </w:pPr>
      <w:rPr>
        <w:rFonts w:hint="default"/>
        <w:lang w:val="en-US" w:eastAsia="en-US" w:bidi="ar-SA"/>
      </w:rPr>
    </w:lvl>
    <w:lvl w:ilvl="7" w:tentative="0">
      <w:start w:val="0"/>
      <w:numFmt w:val="bullet"/>
      <w:lvlText w:val="•"/>
      <w:lvlJc w:val="left"/>
      <w:pPr>
        <w:ind w:left="3608" w:hanging="478"/>
      </w:pPr>
      <w:rPr>
        <w:rFonts w:hint="default"/>
        <w:lang w:val="en-US" w:eastAsia="en-US" w:bidi="ar-SA"/>
      </w:rPr>
    </w:lvl>
    <w:lvl w:ilvl="8" w:tentative="0">
      <w:start w:val="0"/>
      <w:numFmt w:val="bullet"/>
      <w:lvlText w:val="•"/>
      <w:lvlJc w:val="left"/>
      <w:pPr>
        <w:ind w:left="3837" w:hanging="478"/>
      </w:pPr>
      <w:rPr>
        <w:rFonts w:hint="default"/>
        <w:lang w:val="en-US" w:eastAsia="en-US" w:bidi="ar-SA"/>
      </w:rPr>
    </w:lvl>
  </w:abstractNum>
  <w:abstractNum w:abstractNumId="3">
    <w:nsid w:val="59ADCABA"/>
    <w:multiLevelType w:val="multilevel"/>
    <w:tmpl w:val="59ADCABA"/>
    <w:lvl w:ilvl="0" w:tentative="0">
      <w:start w:val="1"/>
      <w:numFmt w:val="upperLetter"/>
      <w:lvlText w:val="%1."/>
      <w:lvlJc w:val="left"/>
      <w:pPr>
        <w:ind w:left="345" w:hanging="245"/>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tentative="0">
      <w:start w:val="1"/>
      <w:numFmt w:val="lowerLetter"/>
      <w:lvlText w:val="(%2)"/>
      <w:lvlJc w:val="left"/>
      <w:pPr>
        <w:ind w:left="821" w:hanging="361"/>
        <w:jc w:val="left"/>
      </w:pPr>
      <w:rPr>
        <w:rFonts w:hint="default" w:ascii="Times New Roman" w:hAnsi="Times New Roman" w:eastAsia="Times New Roman" w:cs="Times New Roman"/>
        <w:b w:val="0"/>
        <w:bCs w:val="0"/>
        <w:i/>
        <w:iCs/>
        <w:spacing w:val="-1"/>
        <w:w w:val="100"/>
        <w:sz w:val="20"/>
        <w:szCs w:val="20"/>
        <w:lang w:val="en-US" w:eastAsia="en-US" w:bidi="ar-SA"/>
      </w:rPr>
    </w:lvl>
    <w:lvl w:ilvl="2" w:tentative="0">
      <w:start w:val="0"/>
      <w:numFmt w:val="bullet"/>
      <w:lvlText w:val="•"/>
      <w:lvlJc w:val="left"/>
      <w:pPr>
        <w:ind w:left="664" w:hanging="361"/>
      </w:pPr>
      <w:rPr>
        <w:rFonts w:hint="default"/>
        <w:lang w:val="en-US" w:eastAsia="en-US" w:bidi="ar-SA"/>
      </w:rPr>
    </w:lvl>
    <w:lvl w:ilvl="3" w:tentative="0">
      <w:start w:val="0"/>
      <w:numFmt w:val="bullet"/>
      <w:lvlText w:val="•"/>
      <w:lvlJc w:val="left"/>
      <w:pPr>
        <w:ind w:left="508" w:hanging="361"/>
      </w:pPr>
      <w:rPr>
        <w:rFonts w:hint="default"/>
        <w:lang w:val="en-US" w:eastAsia="en-US" w:bidi="ar-SA"/>
      </w:rPr>
    </w:lvl>
    <w:lvl w:ilvl="4" w:tentative="0">
      <w:start w:val="0"/>
      <w:numFmt w:val="bullet"/>
      <w:lvlText w:val="•"/>
      <w:lvlJc w:val="left"/>
      <w:pPr>
        <w:ind w:left="352" w:hanging="361"/>
      </w:pPr>
      <w:rPr>
        <w:rFonts w:hint="default"/>
        <w:lang w:val="en-US" w:eastAsia="en-US" w:bidi="ar-SA"/>
      </w:rPr>
    </w:lvl>
    <w:lvl w:ilvl="5" w:tentative="0">
      <w:start w:val="0"/>
      <w:numFmt w:val="bullet"/>
      <w:lvlText w:val="•"/>
      <w:lvlJc w:val="left"/>
      <w:pPr>
        <w:ind w:left="197" w:hanging="361"/>
      </w:pPr>
      <w:rPr>
        <w:rFonts w:hint="default"/>
        <w:lang w:val="en-US" w:eastAsia="en-US" w:bidi="ar-SA"/>
      </w:rPr>
    </w:lvl>
    <w:lvl w:ilvl="6" w:tentative="0">
      <w:start w:val="0"/>
      <w:numFmt w:val="bullet"/>
      <w:lvlText w:val="•"/>
      <w:lvlJc w:val="left"/>
      <w:pPr>
        <w:ind w:left="41" w:hanging="361"/>
      </w:pPr>
      <w:rPr>
        <w:rFonts w:hint="default"/>
        <w:lang w:val="en-US" w:eastAsia="en-US" w:bidi="ar-SA"/>
      </w:rPr>
    </w:lvl>
    <w:lvl w:ilvl="7" w:tentative="0">
      <w:start w:val="0"/>
      <w:numFmt w:val="bullet"/>
      <w:lvlText w:val="•"/>
      <w:lvlJc w:val="left"/>
      <w:pPr>
        <w:ind w:left="-115" w:hanging="361"/>
      </w:pPr>
      <w:rPr>
        <w:rFonts w:hint="default"/>
        <w:lang w:val="en-US" w:eastAsia="en-US" w:bidi="ar-SA"/>
      </w:rPr>
    </w:lvl>
    <w:lvl w:ilvl="8" w:tentative="0">
      <w:start w:val="0"/>
      <w:numFmt w:val="bullet"/>
      <w:lvlText w:val="•"/>
      <w:lvlJc w:val="left"/>
      <w:pPr>
        <w:ind w:left="-271" w:hanging="361"/>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F6C41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paragraph" w:styleId="5">
    <w:name w:val="Title"/>
    <w:basedOn w:val="1"/>
    <w:qFormat/>
    <w:uiPriority w:val="1"/>
    <w:pPr>
      <w:spacing w:before="57"/>
      <w:ind w:left="1527" w:right="531" w:hanging="1141"/>
    </w:pPr>
    <w:rPr>
      <w:rFonts w:ascii="Times New Roman" w:hAnsi="Times New Roman" w:eastAsia="Times New Roman" w:cs="Times New Roman"/>
      <w:i/>
      <w:iCs/>
      <w:sz w:val="48"/>
      <w:szCs w:val="4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19" w:hanging="358"/>
    </w:pPr>
    <w:rPr>
      <w:rFonts w:ascii="Times New Roman" w:hAnsi="Times New Roman" w:eastAsia="Times New Roman" w:cs="Times New Roman"/>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Office_12.2.0.13279_F1E327BC-269C-435d-A152-05C5408002CA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2023-11-01T08:37:00Z</dcterms:created>
  <dc:creator>deven_usg6wwo</dc:creator>
  <cp:lastModifiedBy>Keerthi Devendiran</cp:lastModifiedBy>
  <dcterms:modified xsi:type="dcterms:W3CDTF">2023-11-01T08:40:58Z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m73</vt:lpwstr>
  </property>
  <property fmtid="{D5CDD505-2E9C-101B-9397-08002B2CF9AE}" pid="3" name="KSOProductBuildVer">
    <vt:lpwstr>1033-12.2.0.13279</vt:lpwstr>
  </property>
  <property fmtid="{D5CDD505-2E9C-101B-9397-08002B2CF9AE}" pid="4" name="ICV">
    <vt:lpwstr>4A68D00007F144178D62BBFF3A87252C_13</vt:lpwstr>
  </property>
</Properties>
</file>